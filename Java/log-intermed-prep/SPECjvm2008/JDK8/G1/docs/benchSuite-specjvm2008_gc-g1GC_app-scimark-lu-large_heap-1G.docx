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3.79668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15.23339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3.11636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3.77335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3.12324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4.82781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950.48966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0.93122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954.32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1486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