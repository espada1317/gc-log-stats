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665M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4.06066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0.05780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0.05774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0.05774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0.05780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0.14241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12.67670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1.52192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2.57243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3.22523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767.04929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3.59842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0.14403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0.36522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24.20302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49.22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771.25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1518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