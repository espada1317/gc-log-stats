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1.76165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5.73705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1.22074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1.49231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2.25888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330.82152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332.61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