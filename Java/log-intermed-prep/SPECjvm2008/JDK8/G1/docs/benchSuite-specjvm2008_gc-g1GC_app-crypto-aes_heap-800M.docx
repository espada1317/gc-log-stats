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800M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480M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760M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41.41437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93.3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0.06806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5908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2.91620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0.04634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5.16429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1234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