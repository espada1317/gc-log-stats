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1024M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614M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973M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0.19822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0.02077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34.94189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94.3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0.05775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3918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2.05791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0.04569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4.07335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37.06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1235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