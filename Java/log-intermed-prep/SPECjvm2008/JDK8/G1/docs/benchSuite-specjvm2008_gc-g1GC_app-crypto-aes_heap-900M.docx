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38.04735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0.05622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4599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2.11192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4.17387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40.22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1236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