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22672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52.22139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14.20808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0.25380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469.15199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66.46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