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40.06587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1.19612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8.35994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41.29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