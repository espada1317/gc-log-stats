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164.05652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3.27130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0.15168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24.62078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86.32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167.35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