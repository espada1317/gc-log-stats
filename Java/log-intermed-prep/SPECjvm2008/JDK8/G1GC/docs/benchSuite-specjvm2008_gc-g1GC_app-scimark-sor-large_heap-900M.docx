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0.03728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0.31856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6.06367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1.35391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2.20260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4.42879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115.08245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90.88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115.43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