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4912M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7784M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0.11627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0.10612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5.75338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1.47384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2.03673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2.89146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113.48595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113.71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1263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