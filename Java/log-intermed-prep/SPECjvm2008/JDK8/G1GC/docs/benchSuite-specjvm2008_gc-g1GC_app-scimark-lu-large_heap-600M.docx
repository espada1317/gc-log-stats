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600M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237M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570M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0.03361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4.20028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0.06538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0.02902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0.04099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0.04230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0.04444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0.73804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12.73592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1.37909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2.38306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3.24448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868.82465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10.62829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0.28057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0.61426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0.02232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0.04367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62.29234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44.35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873.76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1570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