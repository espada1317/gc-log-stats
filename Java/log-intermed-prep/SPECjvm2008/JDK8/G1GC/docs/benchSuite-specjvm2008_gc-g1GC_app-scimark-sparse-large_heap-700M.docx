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2.86806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5.81739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1.74915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2.33837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736.39006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3.75810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2.34122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123.60623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739.29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