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3.49019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1.99195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4.87362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1.77298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1.55076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2.24531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2.97769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792.52338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798.01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