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3959.5M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2730.7M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0.14078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0.09831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0.08070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0.10152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0.11381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1.57294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0.18412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0.09622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0.18412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0.18412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0.18412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0.20076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14.76240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4.33031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5.04749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3.03719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8.52593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285.80053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80.21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287.57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1452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