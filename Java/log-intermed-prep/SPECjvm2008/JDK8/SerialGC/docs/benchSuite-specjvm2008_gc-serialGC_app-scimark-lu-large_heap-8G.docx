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0.74819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14.68947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3.57311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4.69006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6.47079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185.80194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186.57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