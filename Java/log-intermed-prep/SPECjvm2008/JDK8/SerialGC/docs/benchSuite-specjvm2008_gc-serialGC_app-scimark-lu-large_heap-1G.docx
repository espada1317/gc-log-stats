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1.95968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2.26963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14.66093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3.36856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3.97076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3.03676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4.72227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340.22486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344.45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