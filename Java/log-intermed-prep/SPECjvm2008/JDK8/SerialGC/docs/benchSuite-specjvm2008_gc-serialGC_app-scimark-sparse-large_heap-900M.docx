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870M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270M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600M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216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0.07687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0.01454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0.01140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0.00154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0.02117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0.02286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3.13991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0.00559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0.02944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0.00979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0.00359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0.00870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0.01238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0.63388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4.85810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1.15486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1.30642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0.09637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2.31085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362.62487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71.34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366.4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1278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