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1979.8M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614.4M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1365.4M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7395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0.06203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6.03075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79.8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7447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1.50800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7.56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1227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