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10.32798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4.07090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4.88886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1.21471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1.35497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0.12375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2.25197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1084.73657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1099.14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1277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