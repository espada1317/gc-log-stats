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699.5M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232.5M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467M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0.03166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17.45069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0.05052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0.08775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17162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0.01699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3.99258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1226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