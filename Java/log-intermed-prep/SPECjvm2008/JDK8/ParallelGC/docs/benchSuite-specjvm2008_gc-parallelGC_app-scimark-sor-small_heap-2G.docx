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1963M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597.5M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1365.5M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0.07866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0.03020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0.03118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0.06309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2.47663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