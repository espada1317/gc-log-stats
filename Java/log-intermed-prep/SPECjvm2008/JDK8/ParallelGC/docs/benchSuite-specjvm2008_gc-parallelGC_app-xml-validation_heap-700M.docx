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16961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181.34789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42.30410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13.25782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80.73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236.91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