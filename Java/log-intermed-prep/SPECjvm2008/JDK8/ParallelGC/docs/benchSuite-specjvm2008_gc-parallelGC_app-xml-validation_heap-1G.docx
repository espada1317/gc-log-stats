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175.03988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27.97519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10.82950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213.84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