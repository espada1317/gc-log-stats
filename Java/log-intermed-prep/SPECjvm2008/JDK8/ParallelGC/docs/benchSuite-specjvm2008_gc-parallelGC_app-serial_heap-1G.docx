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1023.5M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340.5M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683M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12685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0.02801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0.00153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0.00128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0.00095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0.00116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0.00325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15.10369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83.2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0.00494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0.05977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0.02205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0.01760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0.01427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0.01427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0.05977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0.08822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12742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0.01510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2.96222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16.3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98.52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18.15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1226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