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8189M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2727.5M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5461.5M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0.12387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62.0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0.06094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