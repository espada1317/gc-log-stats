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862.5M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262.5M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5.32063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1.13480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2.00543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0.15768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86.24509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1269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