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0.84766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5.67490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2.23437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1.69082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2.87215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3.70247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453.57794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64.58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454.44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1283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