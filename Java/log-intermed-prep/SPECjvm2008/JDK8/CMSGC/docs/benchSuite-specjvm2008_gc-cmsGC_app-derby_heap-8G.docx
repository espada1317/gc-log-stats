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8142.1M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449.3M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7692.8M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11666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0.08314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113.57054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93.2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0.04016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0.02638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0.01950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0.04016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0.05275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12562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0.02489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8.22700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0.12200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0.05560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0.12200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0.12200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0.12200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0.27800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90.13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121.85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1234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