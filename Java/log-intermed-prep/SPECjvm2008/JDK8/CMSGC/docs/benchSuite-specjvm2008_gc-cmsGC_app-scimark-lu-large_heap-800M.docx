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1.93794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0.14872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0.14872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2.07995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14.99176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4.39535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5.21890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9.76097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1103.23174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3.93700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1107.25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1449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