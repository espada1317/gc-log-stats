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4046.1M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3596.8M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0.09464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47.60497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2.05680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