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989.9M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13904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28.43095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58.75697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87.21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