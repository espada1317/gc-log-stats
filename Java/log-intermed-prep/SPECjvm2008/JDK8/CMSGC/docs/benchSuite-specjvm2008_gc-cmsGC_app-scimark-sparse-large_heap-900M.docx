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3.17854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5.80060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1.77693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582.50501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5.56200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585.82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