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8142.1M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449.3M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7692.8M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0.03723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7.32688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96.2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0.04028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0.04028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0.05267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0.23586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7.62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