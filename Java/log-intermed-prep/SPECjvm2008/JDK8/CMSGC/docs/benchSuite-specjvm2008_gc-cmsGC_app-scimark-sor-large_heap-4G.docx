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4046.1M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449.3M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3596.8M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0.02122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0.05156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0.03698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0.02122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0.03815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0.05156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0.11094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0.02712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0.01919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0.02712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0.03839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5.73335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1.56690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2.31984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4.55684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92.44701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92.7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92.6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1268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