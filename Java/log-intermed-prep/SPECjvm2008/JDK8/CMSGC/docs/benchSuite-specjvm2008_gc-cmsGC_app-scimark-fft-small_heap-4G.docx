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4046.1M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449.3M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3596.8M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3.29651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92.2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0.03960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0.24041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