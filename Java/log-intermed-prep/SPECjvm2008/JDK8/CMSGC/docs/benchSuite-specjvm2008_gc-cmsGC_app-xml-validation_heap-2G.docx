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163.08706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2.05322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1.05200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0.19763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0.71100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0.71800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0.72700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87.94600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165.17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