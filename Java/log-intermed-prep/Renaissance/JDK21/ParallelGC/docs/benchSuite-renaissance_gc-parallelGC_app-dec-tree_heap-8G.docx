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7851M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2389.5M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5461.5M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0.25999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0.10353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0.05451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0.08183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0.09174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0.09610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8.89999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97.2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90.09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9.16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