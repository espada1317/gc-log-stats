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2010M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644.5M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1365.5M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5024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21.58829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64.1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0.24261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0.09509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0.02525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0.13945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0.13945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0.18961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12.11361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35.9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92.85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33.7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471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