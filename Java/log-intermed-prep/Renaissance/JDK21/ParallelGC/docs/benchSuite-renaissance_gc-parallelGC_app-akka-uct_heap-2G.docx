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1968M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603M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1365.5M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2947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0.15785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0.06094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0.07760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0.07760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0.07760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187.20323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93.2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0.18777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0.15995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0.18504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0.18504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0.18504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13.67037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77.04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200.87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874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