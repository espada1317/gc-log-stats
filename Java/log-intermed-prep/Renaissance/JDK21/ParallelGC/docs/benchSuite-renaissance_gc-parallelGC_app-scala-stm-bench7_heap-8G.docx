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7851M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2389.5M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5461.5M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0.03575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0.95429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96.4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98.86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86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