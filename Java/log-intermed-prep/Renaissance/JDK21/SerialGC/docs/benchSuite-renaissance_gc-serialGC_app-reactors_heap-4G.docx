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1.29431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0.45679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0.49815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0.35957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0.70776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183.17213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0.21352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0.20695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0.20928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0.21089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20.69487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77.39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203.87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