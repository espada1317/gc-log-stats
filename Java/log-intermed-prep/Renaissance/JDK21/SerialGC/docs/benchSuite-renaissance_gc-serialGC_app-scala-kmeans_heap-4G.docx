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3959M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1228.8M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2730.7M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0.03092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0.04690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0.03182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0.00164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0.03143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0.03161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0.03182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3.18241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83.06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3.18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18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