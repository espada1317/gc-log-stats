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1.05262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0.69368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0.14905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0.55001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0.74114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0.81681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416.20951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0.86818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0.71656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0.73164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0.75571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0.78604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75.55759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491.77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