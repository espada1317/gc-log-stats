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0.30928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0.09388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0.16135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0.19465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0.21174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918.44640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0.86004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0.47715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0.66879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0.70907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0.75034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227.64393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1146.09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1848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