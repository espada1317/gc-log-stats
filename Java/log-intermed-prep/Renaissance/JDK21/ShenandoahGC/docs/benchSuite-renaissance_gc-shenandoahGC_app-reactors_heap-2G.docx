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271.14941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40364.5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984</w:t>
              <w:tab/>
              <w:t>0.00012</w:t>
              <w:tab/>
              <w:t>0.00261</w:t>
              <w:tab/>
              <w:t>0.00035</w:t>
              <w:tab/>
              <w:t>0.00017</w:t>
              <w:tab/>
              <w:t>0.00024</w:t>
              <w:tab/>
              <w:t>0.00030</w:t>
              <w:tab/>
              <w:t>0.00042</w:t>
              <w:tab/>
              <w:t>0.33961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  <w:tab/>
              <w:t>0.00001</w:t>
              <w:tab/>
              <w:t>0.00015</w:t>
              <w:tab/>
              <w:t>0.00004</w:t>
              <w:tab/>
              <w:t>0.00002</w:t>
              <w:tab/>
              <w:t>0.00003</w:t>
              <w:tab/>
              <w:t>0.00004</w:t>
              <w:tab/>
              <w:t>0.00005</w:t>
              <w:tab/>
              <w:t>0.01203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675</w:t>
              <w:tab/>
              <w:t>0.00008</w:t>
              <w:tab/>
              <w:t>0.00252</w:t>
              <w:tab/>
              <w:t>0.00015</w:t>
              <w:tab/>
              <w:t>0.00011</w:t>
              <w:tab/>
              <w:t>0.00012</w:t>
              <w:tab/>
              <w:t>0.00013</w:t>
              <w:tab/>
              <w:t>0.00015</w:t>
              <w:tab/>
              <w:t>0.09920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