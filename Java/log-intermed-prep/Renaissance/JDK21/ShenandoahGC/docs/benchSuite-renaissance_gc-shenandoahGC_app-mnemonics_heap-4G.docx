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7.97642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  <w:tab/>
              <w:t>0.00015</w:t>
              <w:tab/>
              <w:t>0.00060</w:t>
              <w:tab/>
              <w:t>0.00033</w:t>
              <w:tab/>
              <w:t>0.00007</w:t>
              <w:tab/>
              <w:t>0.00028</w:t>
              <w:tab/>
              <w:t>0.00035</w:t>
              <w:tab/>
              <w:t>0.00037</w:t>
              <w:tab/>
              <w:t>0.16544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499</w:t>
              <w:tab/>
              <w:t>0.00001</w:t>
              <w:tab/>
              <w:t>0.00009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0.02117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0.00024</w:t>
              <w:tab/>
              <w:t>0.00024</w:t>
              <w:tab/>
              <w:t>0.00024</w:t>
              <w:tab/>
              <w:t>0.00000</w:t>
              <w:tab/>
              <w:t>0.00024</w:t>
              <w:tab/>
              <w:t>0.00024</w:t>
              <w:tab/>
              <w:t>0.00024</w:t>
              <w:tab/>
              <w:t>0.00024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