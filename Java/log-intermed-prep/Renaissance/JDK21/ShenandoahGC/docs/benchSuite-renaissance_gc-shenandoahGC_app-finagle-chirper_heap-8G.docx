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23.23254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16107.3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  <w:tab/>
              <w:t>0.00015</w:t>
              <w:tab/>
              <w:t>0.00058</w:t>
              <w:tab/>
              <w:t>0.00030</w:t>
              <w:tab/>
              <w:t>0.00009</w:t>
              <w:tab/>
              <w:t>0.00024</w:t>
              <w:tab/>
              <w:t>0.00026</w:t>
              <w:tab/>
              <w:t>0.00036</w:t>
              <w:tab/>
              <w:t>0.06155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  <w:tab/>
              <w:t>0.00009</w:t>
              <w:tab/>
              <w:t>0.00037</w:t>
              <w:tab/>
              <w:t>0.00016</w:t>
              <w:tab/>
              <w:t>0.00005</w:t>
              <w:tab/>
              <w:t>0.00013</w:t>
              <w:tab/>
              <w:t>0.00016</w:t>
              <w:tab/>
              <w:t>0.00018</w:t>
              <w:tab/>
              <w:t>0.03242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  <w:tab/>
              <w:t>0.00008</w:t>
              <w:tab/>
              <w:t>0.00034</w:t>
              <w:tab/>
              <w:t>0.00016</w:t>
              <w:tab/>
              <w:t>0.00005</w:t>
              <w:tab/>
              <w:t>0.00012</w:t>
              <w:tab/>
              <w:t>0.00013</w:t>
              <w:tab/>
              <w:t>0.00021</w:t>
              <w:tab/>
              <w:t>0.03272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