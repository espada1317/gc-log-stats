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1339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0.07847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7.62561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8057.0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0.00018</w:t>
              <w:tab/>
              <w:t>0.00068</w:t>
              <w:tab/>
              <w:t>0.00046</w:t>
              <w:tab/>
              <w:t>0.00007</w:t>
              <w:tab/>
              <w:t>0.00044</w:t>
              <w:tab/>
              <w:t>0.00046</w:t>
              <w:tab/>
              <w:t>0.00048</w:t>
              <w:tab/>
              <w:t>0.04696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0.00008</w:t>
              <w:tab/>
              <w:t>0.00026</w:t>
              <w:tab/>
              <w:t>0.00017</w:t>
              <w:tab/>
              <w:t>0.00004</w:t>
              <w:tab/>
              <w:t>0.00013</w:t>
              <w:tab/>
              <w:t>0.00015</w:t>
              <w:tab/>
              <w:t>0.00020</w:t>
              <w:tab/>
              <w:t>0.01753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103</w:t>
              <w:tab/>
              <w:t>0.00009</w:t>
              <w:tab/>
              <w:t>0.00045</w:t>
              <w:tab/>
              <w:t>0.00021</w:t>
              <w:tab/>
              <w:t>0.00006</w:t>
              <w:tab/>
              <w:t>0.00017</w:t>
              <w:tab/>
              <w:t>0.00020</w:t>
              <w:tab/>
              <w:t>0.00024</w:t>
              <w:tab/>
              <w:t>0.02176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