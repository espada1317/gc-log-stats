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  <w:tab/>
              <w:t>0.00015</w:t>
              <w:tab/>
              <w:t>0.00041</w:t>
              <w:tab/>
              <w:t>0.00022</w:t>
              <w:tab/>
              <w:t>0.00004</w:t>
              <w:tab/>
              <w:t>0.00019</w:t>
              <w:tab/>
              <w:t>0.00021</w:t>
              <w:tab/>
              <w:t>0.00022</w:t>
              <w:tab/>
              <w:t>0.10880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  <w:tab/>
              <w:t>0.00001</w:t>
              <w:tab/>
              <w:t>0.00008</w:t>
              <w:tab/>
              <w:t>0.00005</w:t>
              <w:tab/>
              <w:t>0.00002</w:t>
              <w:tab/>
              <w:t>0.00004</w:t>
              <w:tab/>
              <w:t>0.00004</w:t>
              <w:tab/>
              <w:t>0.00006</w:t>
              <w:tab/>
              <w:t>0.01006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  <w:tab/>
              <w:t>0.00008</w:t>
              <w:tab/>
              <w:t>0.00018</w:t>
              <w:tab/>
              <w:t>0.00011</w:t>
              <w:tab/>
              <w:t>0.00002</w:t>
              <w:tab/>
              <w:t>0.00010</w:t>
              <w:tab/>
              <w:t>0.00012</w:t>
              <w:tab/>
              <w:t>0.00013</w:t>
              <w:tab/>
              <w:t>0.03308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