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106.02575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29574.4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503</w:t>
              <w:tab/>
              <w:t>0.00017</w:t>
              <w:tab/>
              <w:t>0.00093</w:t>
              <w:tab/>
              <w:t>0.00033</w:t>
              <w:tab/>
              <w:t>0.00010</w:t>
              <w:tab/>
              <w:t>0.00025</w:t>
              <w:tab/>
              <w:t>0.00029</w:t>
              <w:tab/>
              <w:t>0.00037</w:t>
              <w:tab/>
              <w:t>0.16452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503</w:t>
              <w:tab/>
              <w:t>0.00009</w:t>
              <w:tab/>
              <w:t>0.00028</w:t>
              <w:tab/>
              <w:t>0.00015</w:t>
              <w:tab/>
              <w:t>0.00003</w:t>
              <w:tab/>
              <w:t>0.00012</w:t>
              <w:tab/>
              <w:t>0.00014</w:t>
              <w:tab/>
              <w:t>0.00016</w:t>
              <w:tab/>
              <w:t>0.07327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503</w:t>
              <w:tab/>
              <w:t>0.00008</w:t>
              <w:tab/>
              <w:t>0.00049</w:t>
              <w:tab/>
              <w:t>0.00015</w:t>
              <w:tab/>
              <w:t>0.00004</w:t>
              <w:tab/>
              <w:t>0.00012</w:t>
              <w:tab/>
              <w:t>0.00014</w:t>
              <w:tab/>
              <w:t>0.00017</w:t>
              <w:tab/>
              <w:t>0.07558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