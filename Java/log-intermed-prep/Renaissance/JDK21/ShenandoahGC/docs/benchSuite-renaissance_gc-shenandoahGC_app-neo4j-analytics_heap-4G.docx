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56.59116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25341.9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</w:t>
              <w:tab/>
              <w:t>0.00020</w:t>
              <w:tab/>
              <w:t>0.00049</w:t>
              <w:tab/>
              <w:t>0.00037</w:t>
              <w:tab/>
              <w:t>0.00007</w:t>
              <w:tab/>
              <w:t>0.00031</w:t>
              <w:tab/>
              <w:t>0.00037</w:t>
              <w:tab/>
              <w:t>0.00042</w:t>
              <w:tab/>
              <w:t>0.11505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0.00004</w:t>
              <w:tab/>
              <w:t>0.00007</w:t>
              <w:tab/>
              <w:t>0.00006</w:t>
              <w:tab/>
              <w:t>0.00000</w:t>
              <w:tab/>
              <w:t>0.00006</w:t>
              <w:tab/>
              <w:t>0.00006</w:t>
              <w:tab/>
              <w:t>0.00006</w:t>
              <w:tab/>
              <w:t>0.00554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  <w:tab/>
              <w:t>0.00008</w:t>
              <w:tab/>
              <w:t>0.00020</w:t>
              <w:tab/>
              <w:t>0.00013</w:t>
              <w:tab/>
              <w:t>0.00002</w:t>
              <w:tab/>
              <w:t>0.00012</w:t>
              <w:tab/>
              <w:t>0.00013</w:t>
              <w:tab/>
              <w:t>0.00015</w:t>
              <w:tab/>
              <w:t>0.02834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