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0.97460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488.56453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115135.2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593</w:t>
              <w:tab/>
              <w:t>0.00016</w:t>
              <w:tab/>
              <w:t>0.00074</w:t>
              <w:tab/>
              <w:t>0.00037</w:t>
              <w:tab/>
              <w:t>0.00012</w:t>
              <w:tab/>
              <w:t>0.00027</w:t>
              <w:tab/>
              <w:t>0.00036</w:t>
              <w:tab/>
              <w:t>0.00045</w:t>
              <w:tab/>
              <w:t>0.21927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</w:t>
              <w:tab/>
              <w:t>0.00002</w:t>
              <w:tab/>
              <w:t>0.00007</w:t>
              <w:tab/>
              <w:t>0.00004</w:t>
              <w:tab/>
              <w:t>0.00002</w:t>
              <w:tab/>
              <w:t>0.00002</w:t>
              <w:tab/>
              <w:t>0.00004</w:t>
              <w:tab/>
              <w:t>0.00006</w:t>
              <w:tab/>
              <w:t>0.00218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541</w:t>
              <w:tab/>
              <w:t>0.00008</w:t>
              <w:tab/>
              <w:t>0.00029</w:t>
              <w:tab/>
              <w:t>0.00013</w:t>
              <w:tab/>
              <w:t>0.00003</w:t>
              <w:tab/>
              <w:t>0.00011</w:t>
              <w:tab/>
              <w:t>0.00012</w:t>
              <w:tab/>
              <w:t>0.00016</w:t>
              <w:tab/>
              <w:t>0.07179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