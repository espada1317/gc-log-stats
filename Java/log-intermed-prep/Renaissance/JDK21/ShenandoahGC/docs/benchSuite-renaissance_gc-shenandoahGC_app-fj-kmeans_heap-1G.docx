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286.55852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23375.3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2286</w:t>
              <w:tab/>
              <w:t>0.00015</w:t>
              <w:tab/>
              <w:t>0.00272</w:t>
              <w:tab/>
              <w:t>0.00034</w:t>
              <w:tab/>
              <w:t>0.00011</w:t>
              <w:tab/>
              <w:t>0.00026</w:t>
              <w:tab/>
              <w:t>0.00032</w:t>
              <w:tab/>
              <w:t>0.00041</w:t>
              <w:tab/>
              <w:t>0.77885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2170</w:t>
              <w:tab/>
              <w:t>0.00001</w:t>
              <w:tab/>
              <w:t>0.00021</w:t>
              <w:tab/>
              <w:t>0.00005</w:t>
              <w:tab/>
              <w:t>0.00001</w:t>
              <w:tab/>
              <w:t>0.00004</w:t>
              <w:tab/>
              <w:t>0.00005</w:t>
              <w:tab/>
              <w:t>0.00005</w:t>
              <w:tab/>
              <w:t>0.09828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</w:t>
              <w:tab/>
              <w:t>0.00008</w:t>
              <w:tab/>
              <w:t>0.00022</w:t>
              <w:tab/>
              <w:t>0.00012</w:t>
              <w:tab/>
              <w:t>0.00002</w:t>
              <w:tab/>
              <w:t>0.00011</w:t>
              <w:tab/>
              <w:t>0.00011</w:t>
              <w:tab/>
              <w:t>0.00013</w:t>
              <w:tab/>
              <w:t>0.01371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