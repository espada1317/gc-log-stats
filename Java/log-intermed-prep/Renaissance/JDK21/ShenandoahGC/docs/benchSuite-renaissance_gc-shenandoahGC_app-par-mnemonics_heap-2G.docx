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11.79719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707</w:t>
              <w:tab/>
              <w:t>0.00016</w:t>
              <w:tab/>
              <w:t>0.00051</w:t>
              <w:tab/>
              <w:t>0.00038</w:t>
              <w:tab/>
              <w:t>0.00008</w:t>
              <w:tab/>
              <w:t>0.00033</w:t>
              <w:tab/>
              <w:t>0.00039</w:t>
              <w:tab/>
              <w:t>0.00045</w:t>
              <w:tab/>
              <w:t>0.26797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703</w:t>
              <w:tab/>
              <w:t>0.00001</w:t>
              <w:tab/>
              <w:t>0.00016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0.03189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0.00012</w:t>
              <w:tab/>
              <w:t>0.00020</w:t>
              <w:tab/>
              <w:t>0.00016</w:t>
              <w:tab/>
              <w:t>0.00004</w:t>
              <w:tab/>
              <w:t>0.00012</w:t>
              <w:tab/>
              <w:t>0.00014</w:t>
              <w:tab/>
              <w:t>0.00018</w:t>
              <w:tab/>
              <w:t>0.00064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