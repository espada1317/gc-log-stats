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19.90600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12578.3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</w:t>
              <w:tab/>
              <w:t>0.00019</w:t>
              <w:tab/>
              <w:t>0.00058</w:t>
              <w:tab/>
              <w:t>0.00037</w:t>
              <w:tab/>
              <w:t>0.00008</w:t>
              <w:tab/>
              <w:t>0.00031</w:t>
              <w:tab/>
              <w:t>0.00036</w:t>
              <w:tab/>
              <w:t>0.00044</w:t>
              <w:tab/>
              <w:t>0.07544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</w:t>
              <w:tab/>
              <w:t>0.00009</w:t>
              <w:tab/>
              <w:t>0.00039</w:t>
              <w:tab/>
              <w:t>0.00016</w:t>
              <w:tab/>
              <w:t>0.00004</w:t>
              <w:tab/>
              <w:t>0.00014</w:t>
              <w:tab/>
              <w:t>0.00015</w:t>
              <w:tab/>
              <w:t>0.00017</w:t>
              <w:tab/>
              <w:t>0.03159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</w:t>
              <w:tab/>
              <w:t>0.00008</w:t>
              <w:tab/>
              <w:t>0.00033</w:t>
              <w:tab/>
              <w:t>0.00015</w:t>
              <w:tab/>
              <w:t>0.00004</w:t>
              <w:tab/>
              <w:t>0.00013</w:t>
              <w:tab/>
              <w:t>0.00015</w:t>
              <w:tab/>
              <w:t>0.00017</w:t>
              <w:tab/>
              <w:t>0.03077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