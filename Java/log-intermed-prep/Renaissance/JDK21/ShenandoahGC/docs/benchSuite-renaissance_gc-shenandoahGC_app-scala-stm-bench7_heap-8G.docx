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1.18568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2364.6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0.00012</w:t>
              <w:tab/>
              <w:t>0.00052</w:t>
              <w:tab/>
              <w:t>0.00025</w:t>
              <w:tab/>
              <w:t>0.00007</w:t>
              <w:tab/>
              <w:t>0.00021</w:t>
              <w:tab/>
              <w:t>0.00023</w:t>
              <w:tab/>
              <w:t>0.00026</w:t>
              <w:tab/>
              <w:t>0.02470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</w:t>
              <w:tab/>
              <w:t>0.00002</w:t>
              <w:tab/>
              <w:t>0.00008</w:t>
              <w:tab/>
              <w:t>0.00005</w:t>
              <w:tab/>
              <w:t>0.00002</w:t>
              <w:tab/>
              <w:t>0.00003</w:t>
              <w:tab/>
              <w:t>0.00004</w:t>
              <w:tab/>
              <w:t>0.00006</w:t>
              <w:tab/>
              <w:t>0.00455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0.00012</w:t>
              <w:tab/>
              <w:t>0.00017</w:t>
              <w:tab/>
              <w:t>0.00014</w:t>
              <w:tab/>
              <w:t>0.00002</w:t>
              <w:tab/>
              <w:t>0.00014</w:t>
              <w:tab/>
              <w:t>0.00014</w:t>
              <w:tab/>
              <w:t>0.00015</w:t>
              <w:tab/>
              <w:t>0.00072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