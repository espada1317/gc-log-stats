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149.91145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36347.4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0.00017</w:t>
              <w:tab/>
              <w:t>0.00286</w:t>
              <w:tab/>
              <w:t>0.00041</w:t>
              <w:tab/>
              <w:t>0.00016</w:t>
              <w:tab/>
              <w:t>0.00033</w:t>
              <w:tab/>
              <w:t>0.00037</w:t>
              <w:tab/>
              <w:t>0.00042</w:t>
              <w:tab/>
              <w:t>0.20627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0.00003</w:t>
              <w:tab/>
              <w:t>0.00012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0.00507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  <w:tab/>
              <w:t>0.00008</w:t>
              <w:tab/>
              <w:t>0.00057</w:t>
              <w:tab/>
              <w:t>0.00016</w:t>
              <w:tab/>
              <w:t>0.00005</w:t>
              <w:tab/>
              <w:t>0.00014</w:t>
              <w:tab/>
              <w:t>0.00015</w:t>
              <w:tab/>
              <w:t>0.00016</w:t>
              <w:tab/>
              <w:t>0.06520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