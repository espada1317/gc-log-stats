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  <w:tab/>
              <w:t>0.00015</w:t>
              <w:tab/>
              <w:t>0.00077</w:t>
              <w:tab/>
              <w:t>0.00038</w:t>
              <w:tab/>
              <w:t>0.00011</w:t>
              <w:tab/>
              <w:t>0.00029</w:t>
              <w:tab/>
              <w:t>0.00035</w:t>
              <w:tab/>
              <w:t>0.00045</w:t>
              <w:tab/>
              <w:t>0.11440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  <w:tab/>
              <w:t>0.00009</w:t>
              <w:tab/>
              <w:t>0.00045</w:t>
              <w:tab/>
              <w:t>0.00016</w:t>
              <w:tab/>
              <w:t>0.00004</w:t>
              <w:tab/>
              <w:t>0.00014</w:t>
              <w:tab/>
              <w:t>0.00015</w:t>
              <w:tab/>
              <w:t>0.00017</w:t>
              <w:tab/>
              <w:t>0.04787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  <w:tab/>
              <w:t>0.00009</w:t>
              <w:tab/>
              <w:t>0.00061</w:t>
              <w:tab/>
              <w:t>0.00017</w:t>
              <w:tab/>
              <w:t>0.00005</w:t>
              <w:tab/>
              <w:t>0.00014</w:t>
              <w:tab/>
              <w:t>0.00016</w:t>
              <w:tab/>
              <w:t>0.00018</w:t>
              <w:tab/>
              <w:t>0.05058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