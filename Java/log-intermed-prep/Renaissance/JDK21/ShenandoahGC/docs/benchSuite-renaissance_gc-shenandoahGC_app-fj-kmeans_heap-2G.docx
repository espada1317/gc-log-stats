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165.18662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34761.4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</w:t>
              <w:tab/>
              <w:t>0.00012</w:t>
              <w:tab/>
              <w:t>0.00087</w:t>
              <w:tab/>
              <w:t>0.00023</w:t>
              <w:tab/>
              <w:t>0.00007</w:t>
              <w:tab/>
              <w:t>0.00019</w:t>
              <w:tab/>
              <w:t>0.00020</w:t>
              <w:tab/>
              <w:t>0.00024</w:t>
              <w:tab/>
              <w:t>0.26276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1092</w:t>
              <w:tab/>
              <w:t>0.00001</w:t>
              <w:tab/>
              <w:t>0.00039</w:t>
              <w:tab/>
              <w:t>0.00003</w:t>
              <w:tab/>
              <w:t>0.00002</w:t>
              <w:tab/>
              <w:t>0.00002</w:t>
              <w:tab/>
              <w:t>0.00004</w:t>
              <w:tab/>
              <w:t>0.00004</w:t>
              <w:tab/>
              <w:t>0.03806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0.00008</w:t>
              <w:tab/>
              <w:t>0.00024</w:t>
              <w:tab/>
              <w:t>0.00014</w:t>
              <w:tab/>
              <w:t>0.00004</w:t>
              <w:tab/>
              <w:t>0.00012</w:t>
              <w:tab/>
              <w:t>0.00013</w:t>
              <w:tab/>
              <w:t>0.00015</w:t>
              <w:tab/>
              <w:t>0.00697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