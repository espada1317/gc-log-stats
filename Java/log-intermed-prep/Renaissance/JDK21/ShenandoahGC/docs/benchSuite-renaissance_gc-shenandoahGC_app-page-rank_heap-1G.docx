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0.78518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1325.99708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81635.6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0.00558</w:t>
              <w:tab/>
              <w:t>0.00558</w:t>
              <w:tab/>
              <w:t>0.00558</w:t>
              <w:tab/>
              <w:t>0.00000</w:t>
              <w:tab/>
              <w:t>0.00558</w:t>
              <w:tab/>
              <w:t>0.00558</w:t>
              <w:tab/>
              <w:t>0.00558</w:t>
              <w:tab/>
              <w:t>0.00558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2004</w:t>
              <w:tab/>
              <w:t>0.00015</w:t>
              <w:tab/>
              <w:t>0.00083</w:t>
              <w:tab/>
              <w:t>0.00041</w:t>
              <w:tab/>
              <w:t>0.00010</w:t>
              <w:tab/>
              <w:t>0.00034</w:t>
              <w:tab/>
              <w:t>0.00039</w:t>
              <w:tab/>
              <w:t>0.00047</w:t>
              <w:tab/>
              <w:t>0.82842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</w:t>
              <w:tab/>
              <w:t>0.00002</w:t>
              <w:tab/>
              <w:t>0.00008</w:t>
              <w:tab/>
              <w:t>0.00005</w:t>
              <w:tab/>
              <w:t>0.00001</w:t>
              <w:tab/>
              <w:t>0.00004</w:t>
              <w:tab/>
              <w:t>0.00004</w:t>
              <w:tab/>
              <w:t>0.00005</w:t>
              <w:tab/>
              <w:t>0.00512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