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7.39499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3317.5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</w:t>
              <w:tab/>
              <w:t>0.00014</w:t>
              <w:tab/>
              <w:t>0.00047</w:t>
              <w:tab/>
              <w:t>0.00021</w:t>
              <w:tab/>
              <w:t>0.00005</w:t>
              <w:tab/>
              <w:t>0.00018</w:t>
              <w:tab/>
              <w:t>0.00019</w:t>
              <w:tab/>
              <w:t>0.00020</w:t>
              <w:tab/>
              <w:t>0.10326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</w:t>
              <w:tab/>
              <w:t>0.00001</w:t>
              <w:tab/>
              <w:t>0.00007</w:t>
              <w:tab/>
              <w:t>0.00003</w:t>
              <w:tab/>
              <w:t>0.00002</w:t>
              <w:tab/>
              <w:t>0.00002</w:t>
              <w:tab/>
              <w:t>0.00003</w:t>
              <w:tab/>
              <w:t>0.00004</w:t>
              <w:tab/>
              <w:t>0.00429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370</w:t>
              <w:tab/>
              <w:t>0.00007</w:t>
              <w:tab/>
              <w:t>0.00023</w:t>
              <w:tab/>
              <w:t>0.00010</w:t>
              <w:tab/>
              <w:t>0.00001</w:t>
              <w:tab/>
              <w:t>0.00009</w:t>
              <w:tab/>
              <w:t>0.00010</w:t>
              <w:tab/>
              <w:t>0.00010</w:t>
              <w:tab/>
              <w:t>0.03610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