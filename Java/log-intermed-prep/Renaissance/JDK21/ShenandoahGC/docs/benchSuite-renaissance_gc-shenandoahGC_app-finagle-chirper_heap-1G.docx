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7865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67.12867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17303.7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605</w:t>
              <w:tab/>
              <w:t>0.00018</w:t>
              <w:tab/>
              <w:t>0.00067</w:t>
              <w:tab/>
              <w:t>0.00031</w:t>
              <w:tab/>
              <w:t>0.00011</w:t>
              <w:tab/>
              <w:t>0.00025</w:t>
              <w:tab/>
              <w:t>0.00026</w:t>
              <w:tab/>
              <w:t>0.00031</w:t>
              <w:tab/>
              <w:t>0.18887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605</w:t>
              <w:tab/>
              <w:t>0.00008</w:t>
              <w:tab/>
              <w:t>0.00044</w:t>
              <w:tab/>
              <w:t>0.00013</w:t>
              <w:tab/>
              <w:t>0.00003</w:t>
              <w:tab/>
              <w:t>0.00012</w:t>
              <w:tab/>
              <w:t>0.00013</w:t>
              <w:tab/>
              <w:t>0.00014</w:t>
              <w:tab/>
              <w:t>0.08063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605</w:t>
              <w:tab/>
              <w:t>0.00007</w:t>
              <w:tab/>
              <w:t>0.00241</w:t>
              <w:tab/>
              <w:t>0.00012</w:t>
              <w:tab/>
              <w:t>0.00010</w:t>
              <w:tab/>
              <w:t>0.00011</w:t>
              <w:tab/>
              <w:t>0.00012</w:t>
              <w:tab/>
              <w:t>0.00012</w:t>
              <w:tab/>
              <w:t>0.07546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