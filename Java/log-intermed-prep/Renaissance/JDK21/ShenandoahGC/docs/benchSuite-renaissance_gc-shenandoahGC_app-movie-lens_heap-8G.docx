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92.78439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20504.2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611</w:t>
              <w:tab/>
              <w:t>0.00019</w:t>
              <w:tab/>
              <w:t>0.00080</w:t>
              <w:tab/>
              <w:t>0.00034</w:t>
              <w:tab/>
              <w:t>0.00013</w:t>
              <w:tab/>
              <w:t>0.00026</w:t>
              <w:tab/>
              <w:t>0.00028</w:t>
              <w:tab/>
              <w:t>0.00037</w:t>
              <w:tab/>
              <w:t>0.20864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611</w:t>
              <w:tab/>
              <w:t>0.00008</w:t>
              <w:tab/>
              <w:t>0.00031</w:t>
              <w:tab/>
              <w:t>0.00013</w:t>
              <w:tab/>
              <w:t>0.00003</w:t>
              <w:tab/>
              <w:t>0.00011</w:t>
              <w:tab/>
              <w:t>0.00012</w:t>
              <w:tab/>
              <w:t>0.00014</w:t>
              <w:tab/>
              <w:t>0.07859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611</w:t>
              <w:tab/>
              <w:t>0.00008</w:t>
              <w:tab/>
              <w:t>0.00052</w:t>
              <w:tab/>
              <w:t>0.00017</w:t>
              <w:tab/>
              <w:t>0.00005</w:t>
              <w:tab/>
              <w:t>0.00013</w:t>
              <w:tab/>
              <w:t>0.00015</w:t>
              <w:tab/>
              <w:t>0.00019</w:t>
              <w:tab/>
              <w:t>0.10093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