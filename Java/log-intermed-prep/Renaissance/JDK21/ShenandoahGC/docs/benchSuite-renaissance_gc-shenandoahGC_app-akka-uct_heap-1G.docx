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16.37392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3071.68850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  <w:tab/>
              <w:t>0.10933</w:t>
              <w:tab/>
              <w:t>0.14955</w:t>
              <w:tab/>
              <w:t>0.12537</w:t>
              <w:tab/>
              <w:t>0.00998</w:t>
              <w:tab/>
              <w:t>0.11709</w:t>
              <w:tab/>
              <w:t>0.12417</w:t>
              <w:tab/>
              <w:t>0.13197</w:t>
              <w:tab/>
              <w:t>5.64175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</w:t>
              <w:tab/>
              <w:t>0.12137</w:t>
              <w:tab/>
              <w:t>0.20098</w:t>
              <w:tab/>
              <w:t>0.13657</w:t>
              <w:tab/>
              <w:t>0.01076</w:t>
              <w:tab/>
              <w:t>0.12936</w:t>
              <w:tab/>
              <w:t>0.13289</w:t>
              <w:tab/>
              <w:t>0.14203</w:t>
              <w:tab/>
              <w:t>24.31029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0.24525</w:t>
              <w:tab/>
              <w:t>0.27930</w:t>
              <w:tab/>
              <w:t>0.26227</w:t>
              <w:tab/>
              <w:t>0.02408</w:t>
              <w:tab/>
              <w:t>0.24525</w:t>
              <w:tab/>
              <w:t>0.24525</w:t>
              <w:tab/>
              <w:t>0.27930</w:t>
              <w:tab/>
              <w:t>0.52454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