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0.24311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0.26548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24.02551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0.82754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0.37381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1640.24990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