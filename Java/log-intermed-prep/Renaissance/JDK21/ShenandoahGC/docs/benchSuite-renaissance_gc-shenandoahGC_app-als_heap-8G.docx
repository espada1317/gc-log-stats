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372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0.03422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4836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0.14563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0.05340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0.05820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0.06393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66.36485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23734.3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372</w:t>
              <w:tab/>
              <w:t>0.00019</w:t>
              <w:tab/>
              <w:t>0.00127</w:t>
              <w:tab/>
              <w:t>0.00033</w:t>
              <w:tab/>
              <w:t>0.00011</w:t>
              <w:tab/>
              <w:t>0.00026</w:t>
              <w:tab/>
              <w:t>0.00029</w:t>
              <w:tab/>
              <w:t>0.00040</w:t>
              <w:tab/>
              <w:t>0.12371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372</w:t>
              <w:tab/>
              <w:t>0.00010</w:t>
              <w:tab/>
              <w:t>0.00032</w:t>
              <w:tab/>
              <w:t>0.00015</w:t>
              <w:tab/>
              <w:t>0.00003</w:t>
              <w:tab/>
              <w:t>0.00013</w:t>
              <w:tab/>
              <w:t>0.00015</w:t>
              <w:tab/>
              <w:t>0.00017</w:t>
              <w:tab/>
              <w:t>0.05625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372</w:t>
              <w:tab/>
              <w:t>0.00010</w:t>
              <w:tab/>
              <w:t>0.00061</w:t>
              <w:tab/>
              <w:t>0.00018</w:t>
              <w:tab/>
              <w:t>0.00005</w:t>
              <w:tab/>
              <w:t>0.00014</w:t>
              <w:tab/>
              <w:t>0.00017</w:t>
              <w:tab/>
              <w:t>0.00021</w:t>
              <w:tab/>
              <w:t>0.06543</w:t>
              <w:tab/>
              <w:t>100.0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