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46.31118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11834.3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  <w:tab/>
              <w:t>0.00019</w:t>
              <w:tab/>
              <w:t>0.00072</w:t>
              <w:tab/>
              <w:t>0.00036</w:t>
              <w:tab/>
              <w:t>0.00008</w:t>
              <w:tab/>
              <w:t>0.00030</w:t>
              <w:tab/>
              <w:t>0.00034</w:t>
              <w:tab/>
              <w:t>0.00042</w:t>
              <w:tab/>
              <w:t>0.18081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0.00007</w:t>
              <w:tab/>
              <w:t>0.00007</w:t>
              <w:tab/>
              <w:t>0.00007</w:t>
              <w:tab/>
              <w:t>0.00000</w:t>
              <w:tab/>
              <w:t>0.00007</w:t>
              <w:tab/>
              <w:t>0.00007</w:t>
              <w:tab/>
              <w:t>0.00007</w:t>
              <w:tab/>
              <w:t>0.00007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</w:t>
              <w:tab/>
              <w:t>0.00010</w:t>
              <w:tab/>
              <w:t>0.00046</w:t>
              <w:tab/>
              <w:t>0.00016</w:t>
              <w:tab/>
              <w:t>0.00004</w:t>
              <w:tab/>
              <w:t>0.00014</w:t>
              <w:tab/>
              <w:t>0.00015</w:t>
              <w:tab/>
              <w:t>0.00016</w:t>
              <w:tab/>
              <w:t>0.07924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