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166.06656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49671.7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496</w:t>
              <w:tab/>
              <w:t>0.00016</w:t>
              <w:tab/>
              <w:t>0.00273</w:t>
              <w:tab/>
              <w:t>0.00033</w:t>
              <w:tab/>
              <w:t>0.00019</w:t>
              <w:tab/>
              <w:t>0.00024</w:t>
              <w:tab/>
              <w:t>0.00031</w:t>
              <w:tab/>
              <w:t>0.00035</w:t>
              <w:tab/>
              <w:t>0.16418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</w:t>
              <w:tab/>
              <w:t>0.00001</w:t>
              <w:tab/>
              <w:t>0.00008</w:t>
              <w:tab/>
              <w:t>0.00005</w:t>
              <w:tab/>
              <w:t>0.00001</w:t>
              <w:tab/>
              <w:t>0.00004</w:t>
              <w:tab/>
              <w:t>0.00005</w:t>
              <w:tab/>
              <w:t>0.00006</w:t>
              <w:tab/>
              <w:t>0.01380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</w:t>
              <w:tab/>
              <w:t>0.00009</w:t>
              <w:tab/>
              <w:t>0.00043</w:t>
              <w:tab/>
              <w:t>0.00018</w:t>
              <w:tab/>
              <w:t>0.00006</w:t>
              <w:tab/>
              <w:t>0.00014</w:t>
              <w:tab/>
              <w:t>0.00017</w:t>
              <w:tab/>
              <w:t>0.00018</w:t>
              <w:tab/>
              <w:t>0.03782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