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233.31624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0.08813</w:t>
              <w:tab/>
              <w:t>0.08813</w:t>
              <w:tab/>
              <w:t>0.08813</w:t>
              <w:tab/>
              <w:t>0.00000</w:t>
              <w:tab/>
              <w:t>0.08813</w:t>
              <w:tab/>
              <w:t>0.08813</w:t>
              <w:tab/>
              <w:t>0.08813</w:t>
              <w:tab/>
              <w:t>0.08813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  <w:tab/>
              <w:t>0.00581</w:t>
              <w:tab/>
              <w:t>0.02975</w:t>
              <w:tab/>
              <w:t>0.01996</w:t>
              <w:tab/>
              <w:t>0.00450</w:t>
              <w:tab/>
              <w:t>0.01764</w:t>
              <w:tab/>
              <w:t>0.01980</w:t>
              <w:tab/>
              <w:t>0.02287</w:t>
              <w:tab/>
              <w:t>1.07806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  <w:tab/>
              <w:t>0.03555</w:t>
              <w:tab/>
              <w:t>0.06057</w:t>
              <w:tab/>
              <w:t>0.04566</w:t>
              <w:tab/>
              <w:t>0.00619</w:t>
              <w:tab/>
              <w:t>0.03959</w:t>
              <w:tab/>
              <w:t>0.04619</w:t>
              <w:tab/>
              <w:t>0.05065</w:t>
              <w:tab/>
              <w:t>3.74422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