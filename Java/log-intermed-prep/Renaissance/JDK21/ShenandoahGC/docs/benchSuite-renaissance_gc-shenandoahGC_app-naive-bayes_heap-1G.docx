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116.22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11.66797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0.20309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0.12293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1498.54892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1289.4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</w:t>
              <w:tab/>
              <w:t>0.01859</w:t>
              <w:tab/>
              <w:t>0.04903</w:t>
              <w:tab/>
              <w:t>0.02854</w:t>
              <w:tab/>
              <w:t>0.00951</w:t>
              <w:tab/>
              <w:t>0.02145</w:t>
              <w:tab/>
              <w:t>0.02636</w:t>
              <w:tab/>
              <w:t>0.03223</w:t>
              <w:tab/>
              <w:t>0.71348</w:t>
              <w:tab/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431</w:t>
              <w:tab/>
              <w:t>0.01056</w:t>
              <w:tab/>
              <w:t>0.03835</w:t>
              <w:tab/>
              <w:t>0.01873</w:t>
              <w:tab/>
              <w:t>0.00493</w:t>
              <w:tab/>
              <w:t>0.01497</w:t>
              <w:tab/>
              <w:t>0.01699</w:t>
              <w:tab/>
              <w:t>0.02208</w:t>
              <w:tab/>
              <w:t>8.07107</w:t>
              <w:tab/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2748</w:t>
              <w:tab/>
              <w:t>0.02843</w:t>
              <w:tab/>
              <w:t>0.05848</w:t>
              <w:tab/>
              <w:t>0.03479</w:t>
              <w:tab/>
              <w:t>0.00469</w:t>
              <w:tab/>
              <w:t>0.03197</w:t>
              <w:tab/>
              <w:t>0.03306</w:t>
              <w:tab/>
              <w:t>0.03497</w:t>
              <w:tab/>
              <w:t>95.61166</w:t>
              <w:tab/>
              <w:t>99.9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