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0.28902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93.76827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32457.2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483</w:t>
              <w:tab/>
              <w:t>0.00016</w:t>
              <w:tab/>
              <w:t>0.00061</w:t>
              <w:tab/>
              <w:t>0.00032</w:t>
              <w:tab/>
              <w:t>0.00009</w:t>
              <w:tab/>
              <w:t>0.00026</w:t>
              <w:tab/>
              <w:t>0.00030</w:t>
              <w:tab/>
              <w:t>0.00037</w:t>
              <w:tab/>
              <w:t>0.15393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293</w:t>
              <w:tab/>
              <w:t>0.00002</w:t>
              <w:tab/>
              <w:t>0.00008</w:t>
              <w:tab/>
              <w:t>0.00005</w:t>
              <w:tab/>
              <w:t>0.00001</w:t>
              <w:tab/>
              <w:t>0.00004</w:t>
              <w:tab/>
              <w:t>0.00005</w:t>
              <w:tab/>
              <w:t>0.00006</w:t>
              <w:tab/>
              <w:t>0.01473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190</w:t>
              <w:tab/>
              <w:t>0.00009</w:t>
              <w:tab/>
              <w:t>0.00028</w:t>
              <w:tab/>
              <w:t>0.00016</w:t>
              <w:tab/>
              <w:t>0.00003</w:t>
              <w:tab/>
              <w:t>0.00014</w:t>
              <w:tab/>
              <w:t>0.00016</w:t>
              <w:tab/>
              <w:t>0.00018</w:t>
              <w:tab/>
              <w:t>0.03026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