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494.27761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169533.3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  <w:tab/>
              <w:t>0.00018</w:t>
              <w:tab/>
              <w:t>0.00090</w:t>
              <w:tab/>
              <w:t>0.00032</w:t>
              <w:tab/>
              <w:t>0.00009</w:t>
              <w:tab/>
              <w:t>0.00026</w:t>
              <w:tab/>
              <w:t>0.00029</w:t>
              <w:tab/>
              <w:t>0.00036</w:t>
              <w:tab/>
              <w:t>0.13028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</w:t>
              <w:tab/>
              <w:t>0.00008</w:t>
              <w:tab/>
              <w:t>0.00042</w:t>
              <w:tab/>
              <w:t>0.00015</w:t>
              <w:tab/>
              <w:t>0.00004</w:t>
              <w:tab/>
              <w:t>0.00011</w:t>
              <w:tab/>
              <w:t>0.00014</w:t>
              <w:tab/>
              <w:t>0.00018</w:t>
              <w:tab/>
              <w:t>0.05908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