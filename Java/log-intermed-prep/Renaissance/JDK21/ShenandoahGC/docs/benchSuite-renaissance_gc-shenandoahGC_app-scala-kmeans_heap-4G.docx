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0.00017</w:t>
              <w:tab/>
              <w:t>0.00064</w:t>
              <w:tab/>
              <w:t>0.00037</w:t>
              <w:tab/>
              <w:t>0.00007</w:t>
              <w:tab/>
              <w:t>0.00032</w:t>
              <w:tab/>
              <w:t>0.00037</w:t>
              <w:tab/>
              <w:t>0.00040</w:t>
              <w:tab/>
              <w:t>0.03664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  <w:tab/>
              <w:t>0.00001</w:t>
              <w:tab/>
              <w:t>0.00008</w:t>
              <w:tab/>
              <w:t>0.00004</w:t>
              <w:tab/>
              <w:t>0.00002</w:t>
              <w:tab/>
              <w:t>0.00002</w:t>
              <w:tab/>
              <w:t>0.00005</w:t>
              <w:tab/>
              <w:t>0.00006</w:t>
              <w:tab/>
              <w:t>0.00336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  <w:tab/>
              <w:t>0.00009</w:t>
              <w:tab/>
              <w:t>0.00052</w:t>
              <w:tab/>
              <w:t>0.00019</w:t>
              <w:tab/>
              <w:t>0.00010</w:t>
              <w:tab/>
              <w:t>0.00012</w:t>
              <w:tab/>
              <w:t>0.00013</w:t>
              <w:tab/>
              <w:t>0.00022</w:t>
              <w:tab/>
              <w:t>0.00358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