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78.47927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26446.5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</w:t>
              <w:tab/>
              <w:t>0.00020</w:t>
              <w:tab/>
              <w:t>0.00057</w:t>
              <w:tab/>
              <w:t>0.00033</w:t>
              <w:tab/>
              <w:t>0.00008</w:t>
              <w:tab/>
              <w:t>0.00028</w:t>
              <w:tab/>
              <w:t>0.00031</w:t>
              <w:tab/>
              <w:t>0.00037</w:t>
              <w:tab/>
              <w:t>0.13438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</w:t>
              <w:tab/>
              <w:t>0.00009</w:t>
              <w:tab/>
              <w:t>0.00030</w:t>
              <w:tab/>
              <w:t>0.00015</w:t>
              <w:tab/>
              <w:t>0.00003</w:t>
              <w:tab/>
              <w:t>0.00013</w:t>
              <w:tab/>
              <w:t>0.00014</w:t>
              <w:tab/>
              <w:t>0.00017</w:t>
              <w:tab/>
              <w:t>0.06008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</w:t>
              <w:tab/>
              <w:t>0.00009</w:t>
              <w:tab/>
              <w:t>0.00038</w:t>
              <w:tab/>
              <w:t>0.00016</w:t>
              <w:tab/>
              <w:t>0.00004</w:t>
              <w:tab/>
              <w:t>0.00014</w:t>
              <w:tab/>
              <w:t>0.00015</w:t>
              <w:tab/>
              <w:t>0.00018</w:t>
              <w:tab/>
              <w:t>0.06407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