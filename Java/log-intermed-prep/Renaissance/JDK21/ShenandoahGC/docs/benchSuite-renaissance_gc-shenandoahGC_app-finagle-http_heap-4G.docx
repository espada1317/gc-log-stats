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17.37407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10739.1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301</w:t>
              <w:tab/>
              <w:t>0.00016</w:t>
              <w:tab/>
              <w:t>0.00058</w:t>
              <w:tab/>
              <w:t>0.00024</w:t>
              <w:tab/>
              <w:t>0.00008</w:t>
              <w:tab/>
              <w:t>0.00020</w:t>
              <w:tab/>
              <w:t>0.00021</w:t>
              <w:tab/>
              <w:t>0.00026</w:t>
              <w:tab/>
              <w:t>0.07173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</w:t>
              <w:tab/>
              <w:t>0.00001</w:t>
              <w:tab/>
              <w:t>0.00008</w:t>
              <w:tab/>
              <w:t>0.00004</w:t>
              <w:tab/>
              <w:t>0.00001</w:t>
              <w:tab/>
              <w:t>0.00002</w:t>
              <w:tab/>
              <w:t>0.00004</w:t>
              <w:tab/>
              <w:t>0.00004</w:t>
              <w:tab/>
              <w:t>0.00100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</w:t>
              <w:tab/>
              <w:t>0.00008</w:t>
              <w:tab/>
              <w:t>0.00026</w:t>
              <w:tab/>
              <w:t>0.00012</w:t>
              <w:tab/>
              <w:t>0.00002</w:t>
              <w:tab/>
              <w:t>0.00011</w:t>
              <w:tab/>
              <w:t>0.00012</w:t>
              <w:tab/>
              <w:t>0.00013</w:t>
              <w:tab/>
              <w:t>0.03372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