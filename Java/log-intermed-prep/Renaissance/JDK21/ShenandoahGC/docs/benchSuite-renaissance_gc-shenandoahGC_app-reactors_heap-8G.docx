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0.95059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0.65676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160.81262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68807.4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389</w:t>
              <w:tab/>
              <w:t>0.00013</w:t>
              <w:tab/>
              <w:t>0.00250</w:t>
              <w:tab/>
              <w:t>0.00030</w:t>
              <w:tab/>
              <w:t>0.00018</w:t>
              <w:tab/>
              <w:t>0.00023</w:t>
              <w:tab/>
              <w:t>0.00027</w:t>
              <w:tab/>
              <w:t>0.00033</w:t>
              <w:tab/>
              <w:t>0.11665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</w:t>
              <w:tab/>
              <w:t>0.00002</w:t>
              <w:tab/>
              <w:t>0.00014</w:t>
              <w:tab/>
              <w:t>0.00006</w:t>
              <w:tab/>
              <w:t>0.00002</w:t>
              <w:tab/>
              <w:t>0.00004</w:t>
              <w:tab/>
              <w:t>0.00005</w:t>
              <w:tab/>
              <w:t>0.00007</w:t>
              <w:tab/>
              <w:t>0.00753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254</w:t>
              <w:tab/>
              <w:t>0.00007</w:t>
              <w:tab/>
              <w:t>0.00032</w:t>
              <w:tab/>
              <w:t>0.00012</w:t>
              <w:tab/>
              <w:t>0.00004</w:t>
              <w:tab/>
              <w:t>0.00010</w:t>
              <w:tab/>
              <w:t>0.00012</w:t>
              <w:tab/>
              <w:t>0.00014</w:t>
              <w:tab/>
              <w:t>0.03159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