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6.98124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10554.6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  <w:tab/>
              <w:t>0.00017</w:t>
              <w:tab/>
              <w:t>0.00056</w:t>
              <w:tab/>
              <w:t>0.00038</w:t>
              <w:tab/>
              <w:t>0.00009</w:t>
              <w:tab/>
              <w:t>0.00030</w:t>
              <w:tab/>
              <w:t>0.00037</w:t>
              <w:tab/>
              <w:t>0.00044</w:t>
              <w:tab/>
              <w:t>0.03801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  <w:tab/>
              <w:t>0.00002</w:t>
              <w:tab/>
              <w:t>0.00007</w:t>
              <w:tab/>
              <w:t>0.00005</w:t>
              <w:tab/>
              <w:t>0.00001</w:t>
              <w:tab/>
              <w:t>0.00005</w:t>
              <w:tab/>
              <w:t>0.00006</w:t>
              <w:tab/>
              <w:t>0.00006</w:t>
              <w:tab/>
              <w:t>0.00524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0.00012</w:t>
              <w:tab/>
              <w:t>0.00018</w:t>
              <w:tab/>
              <w:t>0.00014</w:t>
              <w:tab/>
              <w:t>0.00003</w:t>
              <w:tab/>
              <w:t>0.00012</w:t>
              <w:tab/>
              <w:t>0.00013</w:t>
              <w:tab/>
              <w:t>0.00014</w:t>
              <w:tab/>
              <w:t>0.00058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