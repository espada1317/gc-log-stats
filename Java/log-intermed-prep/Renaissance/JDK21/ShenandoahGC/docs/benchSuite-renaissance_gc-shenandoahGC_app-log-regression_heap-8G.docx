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56.96833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28663.2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  <w:tab/>
              <w:t>0.00020</w:t>
              <w:tab/>
              <w:t>0.00064</w:t>
              <w:tab/>
              <w:t>0.00035</w:t>
              <w:tab/>
              <w:t>0.00011</w:t>
              <w:tab/>
              <w:t>0.00026</w:t>
              <w:tab/>
              <w:t>0.00031</w:t>
              <w:tab/>
              <w:t>0.00042</w:t>
              <w:tab/>
              <w:t>0.08891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  <w:tab/>
              <w:t>0.00009</w:t>
              <w:tab/>
              <w:t>0.00036</w:t>
              <w:tab/>
              <w:t>0.00015</w:t>
              <w:tab/>
              <w:t>0.00004</w:t>
              <w:tab/>
              <w:t>0.00012</w:t>
              <w:tab/>
              <w:t>0.00014</w:t>
              <w:tab/>
              <w:t>0.00017</w:t>
              <w:tab/>
              <w:t>0.03810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  <w:tab/>
              <w:t>0.00009</w:t>
              <w:tab/>
              <w:t>0.00052</w:t>
              <w:tab/>
              <w:t>0.00018</w:t>
              <w:tab/>
              <w:t>0.00005</w:t>
              <w:tab/>
              <w:t>0.00015</w:t>
              <w:tab/>
              <w:t>0.00017</w:t>
              <w:tab/>
              <w:t>0.00022</w:t>
              <w:tab/>
              <w:t>0.04733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