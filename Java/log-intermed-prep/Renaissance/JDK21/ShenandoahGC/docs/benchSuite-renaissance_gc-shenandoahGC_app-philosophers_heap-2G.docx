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6.02986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3257.0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493</w:t>
              <w:tab/>
              <w:t>0.00012</w:t>
              <w:tab/>
              <w:t>0.00073</w:t>
              <w:tab/>
              <w:t>0.00020</w:t>
              <w:tab/>
              <w:t>0.00010</w:t>
              <w:tab/>
              <w:t>0.00015</w:t>
              <w:tab/>
              <w:t>0.00016</w:t>
              <w:tab/>
              <w:t>0.00017</w:t>
              <w:tab/>
              <w:t>0.09873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463</w:t>
              <w:tab/>
              <w:t>0.00001</w:t>
              <w:tab/>
              <w:t>0.00010</w:t>
              <w:tab/>
              <w:t>0.00004</w:t>
              <w:tab/>
              <w:t>0.00001</w:t>
              <w:tab/>
              <w:t>0.00002</w:t>
              <w:tab/>
              <w:t>0.00004</w:t>
              <w:tab/>
              <w:t>0.00004</w:t>
              <w:tab/>
              <w:t>0.01657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0.00007</w:t>
              <w:tab/>
              <w:t>0.00059</w:t>
              <w:tab/>
              <w:t>0.00017</w:t>
              <w:tab/>
              <w:t>0.00011</w:t>
              <w:tab/>
              <w:t>0.00012</w:t>
              <w:tab/>
              <w:t>0.00015</w:t>
              <w:tab/>
              <w:t>0.00017</w:t>
              <w:tab/>
              <w:t>0.00520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