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38.76767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27636.7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</w:t>
              <w:tab/>
              <w:t>0.00022</w:t>
              <w:tab/>
              <w:t>0.00052</w:t>
              <w:tab/>
              <w:t>0.00035</w:t>
              <w:tab/>
              <w:t>0.00006</w:t>
              <w:tab/>
              <w:t>0.00031</w:t>
              <w:tab/>
              <w:t>0.00034</w:t>
              <w:tab/>
              <w:t>0.00040</w:t>
              <w:tab/>
              <w:t>0.07279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0.00005</w:t>
              <w:tab/>
              <w:t>0.00526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  <w:tab/>
              <w:t>0.00009</w:t>
              <w:tab/>
              <w:t>0.00020</w:t>
              <w:tab/>
              <w:t>0.00013</w:t>
              <w:tab/>
              <w:t>0.00002</w:t>
              <w:tab/>
              <w:t>0.00012</w:t>
              <w:tab/>
              <w:t>0.00013</w:t>
              <w:tab/>
              <w:t>0.00014</w:t>
              <w:tab/>
              <w:t>0.01437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