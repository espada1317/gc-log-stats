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1.61710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0.90730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975.68148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115246.0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643</w:t>
              <w:tab/>
              <w:t>0.00017</w:t>
              <w:tab/>
              <w:t>0.01042</w:t>
              <w:tab/>
              <w:t>0.00099</w:t>
              <w:tab/>
              <w:t>0.00169</w:t>
              <w:tab/>
              <w:t>0.00023</w:t>
              <w:tab/>
              <w:t>0.00028</w:t>
              <w:tab/>
              <w:t>0.00046</w:t>
              <w:tab/>
              <w:t>0.63798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  <w:tab/>
              <w:t>0.00004</w:t>
              <w:tab/>
              <w:t>0.00008</w:t>
              <w:tab/>
              <w:t>0.00007</w:t>
              <w:tab/>
              <w:t>0.00001</w:t>
              <w:tab/>
              <w:t>0.00007</w:t>
              <w:tab/>
              <w:t>0.00007</w:t>
              <w:tab/>
              <w:t>0.00007</w:t>
              <w:tab/>
              <w:t>0.00343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592</w:t>
              <w:tab/>
              <w:t>0.00008</w:t>
              <w:tab/>
              <w:t>0.00246</w:t>
              <w:tab/>
              <w:t>0.00013</w:t>
              <w:tab/>
              <w:t>0.00014</w:t>
              <w:tab/>
              <w:t>0.00011</w:t>
              <w:tab/>
              <w:t>0.00012</w:t>
              <w:tab/>
              <w:t>0.00014</w:t>
              <w:tab/>
              <w:t>0.07950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