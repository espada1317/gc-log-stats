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2.83117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2486.0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177</w:t>
              <w:tab/>
              <w:t>0.00012</w:t>
              <w:tab/>
              <w:t>0.00070</w:t>
              <w:tab/>
              <w:t>0.00031</w:t>
              <w:tab/>
              <w:t>0.00013</w:t>
              <w:tab/>
              <w:t>0.00019</w:t>
              <w:tab/>
              <w:t>0.00029</w:t>
              <w:tab/>
              <w:t>0.00042</w:t>
              <w:tab/>
              <w:t>0.05520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  <w:tab/>
              <w:t>0.00001</w:t>
              <w:tab/>
              <w:t>0.00013</w:t>
              <w:tab/>
              <w:t>0.00005</w:t>
              <w:tab/>
              <w:t>0.00002</w:t>
              <w:tab/>
              <w:t>0.00004</w:t>
              <w:tab/>
              <w:t>0.00004</w:t>
              <w:tab/>
              <w:t>0.00006</w:t>
              <w:tab/>
              <w:t>0.00495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</w:t>
              <w:tab/>
              <w:t>0.00007</w:t>
              <w:tab/>
              <w:t>0.00057</w:t>
              <w:tab/>
              <w:t>0.00017</w:t>
              <w:tab/>
              <w:t>0.00009</w:t>
              <w:tab/>
              <w:t>0.00013</w:t>
              <w:tab/>
              <w:t>0.00015</w:t>
              <w:tab/>
              <w:t>0.00019</w:t>
              <w:tab/>
              <w:t>0.01290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