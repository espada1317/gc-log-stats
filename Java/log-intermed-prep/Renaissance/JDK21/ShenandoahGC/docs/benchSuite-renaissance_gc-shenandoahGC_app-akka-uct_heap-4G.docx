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1211.88231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13173.4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0.41087</w:t>
              <w:tab/>
              <w:t>0.52663</w:t>
              <w:tab/>
              <w:t>0.46058</w:t>
              <w:tab/>
              <w:t>0.03994</w:t>
              <w:tab/>
              <w:t>0.42539</w:t>
              <w:tab/>
              <w:t>0.45507</w:t>
              <w:tab/>
              <w:t>0.47324</w:t>
              <w:tab/>
              <w:t>4.60585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  <w:tab/>
              <w:t>0.00361</w:t>
              <w:tab/>
              <w:t>0.14737</w:t>
              <w:tab/>
              <w:t>0.04758</w:t>
              <w:tab/>
              <w:t>0.03893</w:t>
              <w:tab/>
              <w:t>0.01456</w:t>
              <w:tab/>
              <w:t>0.03724</w:t>
              <w:tab/>
              <w:t>0.07193</w:t>
              <w:tab/>
              <w:t>3.33092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919</w:t>
              <w:tab/>
              <w:t>0.00016</w:t>
              <w:tab/>
              <w:t>0.01129</w:t>
              <w:tab/>
              <w:t>0.00100</w:t>
              <w:tab/>
              <w:t>0.00189</w:t>
              <w:tab/>
              <w:t>0.00028</w:t>
              <w:tab/>
              <w:t>0.00033</w:t>
              <w:tab/>
              <w:t>0.00045</w:t>
              <w:tab/>
              <w:t>0.92128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