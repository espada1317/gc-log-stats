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0.45515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98.35819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29927.2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462</w:t>
              <w:tab/>
              <w:t>0.00019</w:t>
              <w:tab/>
              <w:t>0.00061</w:t>
              <w:tab/>
              <w:t>0.00031</w:t>
              <w:tab/>
              <w:t>0.00008</w:t>
              <w:tab/>
              <w:t>0.00025</w:t>
              <w:tab/>
              <w:t>0.00028</w:t>
              <w:tab/>
              <w:t>0.00035</w:t>
              <w:tab/>
              <w:t>0.14178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0.00005</w:t>
              <w:tab/>
              <w:t>0.00005</w:t>
              <w:tab/>
              <w:t>0.00005</w:t>
              <w:tab/>
              <w:t>0.00000</w:t>
              <w:tab/>
              <w:t>0.00005</w:t>
              <w:tab/>
              <w:t>0.00005</w:t>
              <w:tab/>
              <w:t>0.00005</w:t>
              <w:tab/>
              <w:t>0.00005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461</w:t>
              <w:tab/>
              <w:t>0.00008</w:t>
              <w:tab/>
              <w:t>0.00491</w:t>
              <w:tab/>
              <w:t>0.00016</w:t>
              <w:tab/>
              <w:t>0.00022</w:t>
              <w:tab/>
              <w:t>0.00012</w:t>
              <w:tab/>
              <w:t>0.00014</w:t>
              <w:tab/>
              <w:t>0.00017</w:t>
              <w:tab/>
              <w:t>0.07253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