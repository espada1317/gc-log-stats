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0.00665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1.34261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1594.2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0.00018</w:t>
              <w:tab/>
              <w:t>0.00052</w:t>
              <w:tab/>
              <w:t>0.00039</w:t>
              <w:tab/>
              <w:t>0.00009</w:t>
              <w:tab/>
              <w:t>0.00034</w:t>
              <w:tab/>
              <w:t>0.00040</w:t>
              <w:tab/>
              <w:t>0.00045</w:t>
              <w:tab/>
              <w:t>0.03931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0.00008</w:t>
              <w:tab/>
              <w:t>0.00038</w:t>
              <w:tab/>
              <w:t>0.00016</w:t>
              <w:tab/>
              <w:t>0.00005</w:t>
              <w:tab/>
              <w:t>0.00012</w:t>
              <w:tab/>
              <w:t>0.00015</w:t>
              <w:tab/>
              <w:t>0.00018</w:t>
              <w:tab/>
              <w:t>0.01588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  <w:tab/>
              <w:t>0.00011</w:t>
              <w:tab/>
              <w:t>0.00035</w:t>
              <w:tab/>
              <w:t>0.00021</w:t>
              <w:tab/>
              <w:t>0.00006</w:t>
              <w:tab/>
              <w:t>0.00017</w:t>
              <w:tab/>
              <w:t>0.00022</w:t>
              <w:tab/>
              <w:t>0.00024</w:t>
              <w:tab/>
              <w:t>0.02118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