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7.98667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8728.6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0.00021</w:t>
              <w:tab/>
              <w:t>0.00057</w:t>
              <w:tab/>
              <w:t>0.00044</w:t>
              <w:tab/>
              <w:t>0.00007</w:t>
              <w:tab/>
              <w:t>0.00043</w:t>
              <w:tab/>
              <w:t>0.00046</w:t>
              <w:tab/>
              <w:t>0.00048</w:t>
              <w:tab/>
              <w:t>0.04566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0.00010</w:t>
              <w:tab/>
              <w:t>0.00024</w:t>
              <w:tab/>
              <w:t>0.00016</w:t>
              <w:tab/>
              <w:t>0.00004</w:t>
              <w:tab/>
              <w:t>0.00013</w:t>
              <w:tab/>
              <w:t>0.00015</w:t>
              <w:tab/>
              <w:t>0.00019</w:t>
              <w:tab/>
              <w:t>0.01642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0.00010</w:t>
              <w:tab/>
              <w:t>0.00032</w:t>
              <w:tab/>
              <w:t>0.00020</w:t>
              <w:tab/>
              <w:t>0.00005</w:t>
              <w:tab/>
              <w:t>0.00017</w:t>
              <w:tab/>
              <w:t>0.00021</w:t>
              <w:tab/>
              <w:t>0.00024</w:t>
              <w:tab/>
              <w:t>0.02097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