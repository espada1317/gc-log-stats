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49.48235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0.14967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0.15888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9.84852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0.77210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0.18579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0.35684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66.07439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59.33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