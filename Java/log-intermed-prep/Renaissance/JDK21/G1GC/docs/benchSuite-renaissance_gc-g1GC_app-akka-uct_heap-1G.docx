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188.99317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17.23025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253.08777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206.22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