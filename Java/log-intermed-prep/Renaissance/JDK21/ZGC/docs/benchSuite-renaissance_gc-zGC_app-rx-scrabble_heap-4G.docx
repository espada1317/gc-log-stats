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6.25628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130775.1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0.00022</w:t>
              <w:tab/>
              <w:t>0.00005</w:t>
              <w:tab/>
              <w:t>0.00003</w:t>
              <w:tab/>
              <w:t>0.00004</w:t>
              <w:tab/>
              <w:t>0.00004</w:t>
              <w:tab/>
              <w:t>0.00005</w:t>
              <w:tab/>
              <w:t>0.00472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0.00007</w:t>
              <w:tab/>
              <w:t>0.00007</w:t>
              <w:tab/>
              <w:t>0.00007</w:t>
              <w:tab/>
              <w:t>0.00000</w:t>
              <w:tab/>
              <w:t>0.00007</w:t>
              <w:tab/>
              <w:t>0.00007</w:t>
              <w:tab/>
              <w:t>0.00007</w:t>
              <w:tab/>
              <w:t>0.00007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