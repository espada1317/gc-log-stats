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50.82403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160749.1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  <w:tab/>
              <w:t>0.00005</w:t>
              <w:tab/>
              <w:t>0.00015</w:t>
              <w:tab/>
              <w:t>0.00006</w:t>
              <w:tab/>
              <w:t>0.00001</w:t>
              <w:tab/>
              <w:t>0.00006</w:t>
              <w:tab/>
              <w:t>0.00006</w:t>
              <w:tab/>
              <w:t>0.00006</w:t>
              <w:tab/>
              <w:t>0.02446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0.00007</w:t>
              <w:tab/>
              <w:t>0.00006</w:t>
              <w:tab/>
              <w:t>0.00000</w:t>
              <w:tab/>
              <w:t>0.00006</w:t>
              <w:tab/>
              <w:t>0.00006</w:t>
              <w:tab/>
              <w:t>0.00007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0.00004</w:t>
              <w:tab/>
              <w:t>0.00010</w:t>
              <w:tab/>
              <w:t>0.00007</w:t>
              <w:tab/>
              <w:t>0.00001</w:t>
              <w:tab/>
              <w:t>0.00006</w:t>
              <w:tab/>
              <w:t>0.00007</w:t>
              <w:tab/>
              <w:t>0.00008</w:t>
              <w:tab/>
              <w:t>0.00680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