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77453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0.86521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0.13480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0.11647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0.16141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0.36290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0.65562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14389.95156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22499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0.73293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0.09269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0.02918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0.35031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0.45168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0.54239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2085.83297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-532.19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14389.95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2276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