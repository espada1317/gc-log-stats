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3307.43619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1449.82378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-111.25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3307.44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