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0.08224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178.82388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110595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0.10801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1302.82763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728.6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178.82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1863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