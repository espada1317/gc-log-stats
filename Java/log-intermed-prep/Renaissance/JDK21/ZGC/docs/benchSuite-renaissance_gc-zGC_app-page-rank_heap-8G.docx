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132.70390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802127.1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0.00003</w:t>
              <w:tab/>
              <w:t>0.00014</w:t>
              <w:tab/>
              <w:t>0.00006</w:t>
              <w:tab/>
              <w:t>0.00002</w:t>
              <w:tab/>
              <w:t>0.00005</w:t>
              <w:tab/>
              <w:t>0.00005</w:t>
              <w:tab/>
              <w:t>0.00006</w:t>
              <w:tab/>
              <w:t>0.01127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0.00012</w:t>
              <w:tab/>
              <w:t>0.00013</w:t>
              <w:tab/>
              <w:t>0.00012</w:t>
              <w:tab/>
              <w:t>0.00001</w:t>
              <w:tab/>
              <w:t>0.00012</w:t>
              <w:tab/>
              <w:t>0.00012</w:t>
              <w:tab/>
              <w:t>0.00013</w:t>
              <w:tab/>
              <w:t>0.00025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0.00005</w:t>
              <w:tab/>
              <w:t>0.00490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