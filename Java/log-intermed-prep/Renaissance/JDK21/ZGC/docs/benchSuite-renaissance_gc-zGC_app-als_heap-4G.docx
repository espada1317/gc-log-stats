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29.42581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172221.8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</w:t>
              <w:tab/>
              <w:t>0.00004</w:t>
              <w:tab/>
              <w:t>0.00020</w:t>
              <w:tab/>
              <w:t>0.00007</w:t>
              <w:tab/>
              <w:t>0.00003</w:t>
              <w:tab/>
              <w:t>0.00005</w:t>
              <w:tab/>
              <w:t>0.00006</w:t>
              <w:tab/>
              <w:t>0.00007</w:t>
              <w:tab/>
              <w:t>0.00852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0.00011</w:t>
              <w:tab/>
              <w:t>0.00014</w:t>
              <w:tab/>
              <w:t>0.00013</w:t>
              <w:tab/>
              <w:t>0.00002</w:t>
              <w:tab/>
              <w:t>0.00011</w:t>
              <w:tab/>
              <w:t>0.00014</w:t>
              <w:tab/>
              <w:t>0.00014</w:t>
              <w:tab/>
              <w:t>0.00039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  <w:tab/>
              <w:t>0.00003</w:t>
              <w:tab/>
              <w:t>0.00048</w:t>
              <w:tab/>
              <w:t>0.00007</w:t>
              <w:tab/>
              <w:t>0.00007</w:t>
              <w:tab/>
              <w:t>0.00005</w:t>
              <w:tab/>
              <w:t>0.00005</w:t>
              <w:tab/>
              <w:t>0.00006</w:t>
              <w:tab/>
              <w:t>0.00306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