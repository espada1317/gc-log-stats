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101.20121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500574.8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</w:t>
              <w:tab/>
              <w:t>0.00003</w:t>
              <w:tab/>
              <w:t>0.00014</w:t>
              <w:tab/>
              <w:t>0.00005</w:t>
              <w:tab/>
              <w:t>0.00001</w:t>
              <w:tab/>
              <w:t>0.00004</w:t>
              <w:tab/>
              <w:t>0.00005</w:t>
              <w:tab/>
              <w:t>0.00005</w:t>
              <w:tab/>
              <w:t>0.01587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0.00009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0.00422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0.00004</w:t>
              <w:tab/>
              <w:t>0.00005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0.00013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