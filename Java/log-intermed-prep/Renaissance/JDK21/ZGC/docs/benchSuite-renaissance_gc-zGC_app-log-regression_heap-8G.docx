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8.83899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166021.7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0.00016</w:t>
              <w:tab/>
              <w:t>0.00009</w:t>
              <w:tab/>
              <w:t>0.00006</w:t>
              <w:tab/>
              <w:t>0.00003</w:t>
              <w:tab/>
              <w:t>0.00009</w:t>
              <w:tab/>
              <w:t>0.00016</w:t>
              <w:tab/>
              <w:t>0.00028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0.00487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0.00010</w:t>
              <w:tab/>
              <w:t>0.00006</w:t>
              <w:tab/>
              <w:t>0.00004</w:t>
              <w:tab/>
              <w:t>0.00003</w:t>
              <w:tab/>
              <w:t>0.00004</w:t>
              <w:tab/>
              <w:t>0.00010</w:t>
              <w:tab/>
              <w:t>0.00017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