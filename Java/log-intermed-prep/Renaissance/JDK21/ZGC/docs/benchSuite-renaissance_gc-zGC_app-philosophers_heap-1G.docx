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6.47373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56871.8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</w:t>
              <w:tab/>
              <w:t>0.00002</w:t>
              <w:tab/>
              <w:t>0.00004</w:t>
              <w:tab/>
              <w:t>0.00003</w:t>
              <w:tab/>
              <w:t>0.00000</w:t>
              <w:tab/>
              <w:t>0.00002</w:t>
              <w:tab/>
              <w:t>0.00003</w:t>
              <w:tab/>
              <w:t>0.00003</w:t>
              <w:tab/>
              <w:t>0.00711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0.00002</w:t>
              <w:tab/>
              <w:t>0.00002</w:t>
              <w:tab/>
              <w:t>0.00002</w:t>
              <w:tab/>
              <w:t>0.00000</w:t>
              <w:tab/>
              <w:t>0.00002</w:t>
              <w:tab/>
              <w:t>0.00002</w:t>
              <w:tab/>
              <w:t>0.00002</w:t>
              <w:tab/>
              <w:t>0.00002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0.00416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