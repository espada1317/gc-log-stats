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31.93253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338340.0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  <w:tab/>
              <w:t>0.00003</w:t>
              <w:tab/>
              <w:t>0.00008</w:t>
              <w:tab/>
              <w:t>0.00005</w:t>
              <w:tab/>
              <w:t>0.00001</w:t>
              <w:tab/>
              <w:t>0.00005</w:t>
              <w:tab/>
              <w:t>0.00005</w:t>
              <w:tab/>
              <w:t>0.00006</w:t>
              <w:tab/>
              <w:t>0.00508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0.00422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0.00006</w:t>
              <w:tab/>
              <w:t>0.00005</w:t>
              <w:tab/>
              <w:t>0.00001</w:t>
              <w:tab/>
              <w:t>0.00003</w:t>
              <w:tab/>
              <w:t>0.00005</w:t>
              <w:tab/>
              <w:t>0.00006</w:t>
              <w:tab/>
              <w:t>0.00015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