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141290.2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  <w:tab/>
              <w:t>0.00005</w:t>
              <w:tab/>
              <w:t>0.00010</w:t>
              <w:tab/>
              <w:t>0.00006</w:t>
              <w:tab/>
              <w:t>0.00001</w:t>
              <w:tab/>
              <w:t>0.00005</w:t>
              <w:tab/>
              <w:t>0.00006</w:t>
              <w:tab/>
              <w:t>0.00006</w:t>
              <w:tab/>
              <w:t>0.00640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0.00008</w:t>
              <w:tab/>
              <w:t>0.00007</w:t>
              <w:tab/>
              <w:t>0.00001</w:t>
              <w:tab/>
              <w:t>0.00006</w:t>
              <w:tab/>
              <w:t>0.00006</w:t>
              <w:tab/>
              <w:t>0.00008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0.00004</w:t>
              <w:tab/>
              <w:t>0.00009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0.00681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