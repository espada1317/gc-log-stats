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47.47093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572.60910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</w:t>
              <w:tab/>
              <w:t>0.00346</w:t>
              <w:tab/>
              <w:t>0.03384</w:t>
              <w:tab/>
              <w:t>0.01739</w:t>
              <w:tab/>
              <w:t>0.01099</w:t>
              <w:tab/>
              <w:t>0.00403</w:t>
              <w:tab/>
              <w:t>0.02043</w:t>
              <w:tab/>
              <w:t>0.02324</w:t>
              <w:tab/>
              <w:t>0.12173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0.00004</w:t>
              <w:tab/>
              <w:t>0.04457</w:t>
              <w:tab/>
              <w:t>0.01463</w:t>
              <w:tab/>
              <w:t>0.01838</w:t>
              <w:tab/>
              <w:t>0.00008</w:t>
              <w:tab/>
              <w:t>0.00234</w:t>
              <w:tab/>
              <w:t>0.02904</w:t>
              <w:tab/>
              <w:t>0.08778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0.03322</w:t>
              <w:tab/>
              <w:t>0.03322</w:t>
              <w:tab/>
              <w:t>0.03322</w:t>
              <w:tab/>
              <w:t>0.00000</w:t>
              <w:tab/>
              <w:t>0.03322</w:t>
              <w:tab/>
              <w:t>0.03322</w:t>
              <w:tab/>
              <w:t>0.03322</w:t>
              <w:tab/>
              <w:t>0.03322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