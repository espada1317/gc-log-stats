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150488.8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0.00003</w:t>
              <w:tab/>
              <w:t>0.00013</w:t>
              <w:tab/>
              <w:t>0.00007</w:t>
              <w:tab/>
              <w:t>0.00003</w:t>
              <w:tab/>
              <w:t>0.00005</w:t>
              <w:tab/>
              <w:t>0.00005</w:t>
              <w:tab/>
              <w:t>0.00009</w:t>
              <w:tab/>
              <w:t>0.00677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0.00005</w:t>
              <w:tab/>
              <w:t>0.00012</w:t>
              <w:tab/>
              <w:t>0.00009</w:t>
              <w:tab/>
              <w:t>0.00004</w:t>
              <w:tab/>
              <w:t>0.00005</w:t>
              <w:tab/>
              <w:t>0.00011</w:t>
              <w:tab/>
              <w:t>0.00012</w:t>
              <w:tab/>
              <w:t>0.00027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0.00010</w:t>
              <w:tab/>
              <w:t>0.00005</w:t>
              <w:tab/>
              <w:t>0.00001</w:t>
              <w:tab/>
              <w:t>0.00005</w:t>
              <w:tab/>
              <w:t>0.00005</w:t>
              <w:tab/>
              <w:t>0.00005</w:t>
              <w:tab/>
              <w:t>0.00521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