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177.48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177.04989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2.13919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1053.94214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0.11088</w:t>
              <w:tab/>
              <w:t>0.11088</w:t>
              <w:tab/>
              <w:t>0.11088</w:t>
              <w:tab/>
              <w:t>0.00000</w:t>
              <w:tab/>
              <w:t>0.11088</w:t>
              <w:tab/>
              <w:t>0.11088</w:t>
              <w:tab/>
              <w:t>0.11088</w:t>
              <w:tab/>
              <w:t>0.11088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</w:t>
              <w:tab/>
              <w:t>0.00006</w:t>
              <w:tab/>
              <w:t>0.14717</w:t>
              <w:tab/>
              <w:t>0.03375</w:t>
              <w:tab/>
              <w:t>0.06207</w:t>
              <w:tab/>
              <w:t>0.00013</w:t>
              <w:tab/>
              <w:t>0.00164</w:t>
              <w:tab/>
              <w:t>0.00778</w:t>
              <w:tab/>
              <w:t>0.30379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0.01694</w:t>
              <w:tab/>
              <w:t>0.01694</w:t>
              <w:tab/>
              <w:t>0.01694</w:t>
              <w:tab/>
              <w:t>0.00000</w:t>
              <w:tab/>
              <w:t>0.01694</w:t>
              <w:tab/>
              <w:t>0.01694</w:t>
              <w:tab/>
              <w:t>0.01694</w:t>
              <w:tab/>
              <w:t>0.01694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