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27.19757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153728.0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408</w:t>
              <w:tab/>
              <w:t>0.00002</w:t>
              <w:tab/>
              <w:t>0.00005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0.01365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0.00005</w:t>
              <w:tab/>
              <w:t>0.00005</w:t>
              <w:tab/>
              <w:t>0.00005</w:t>
              <w:tab/>
              <w:t>0.00000</w:t>
              <w:tab/>
              <w:t>0.00005</w:t>
              <w:tab/>
              <w:t>0.00005</w:t>
              <w:tab/>
              <w:t>0.00005</w:t>
              <w:tab/>
              <w:t>0.00005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0.00006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0.00390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