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5.56905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57579.1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  <w:tab/>
              <w:t>0.00002</w:t>
              <w:tab/>
              <w:t>0.00005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0.00561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0.00010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0.00398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