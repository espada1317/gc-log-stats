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0.75083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0.30899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0.70062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0.70062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0.75083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15.87958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0.49529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0.43777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9.20969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