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2.60952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64945.4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0.00008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0.00392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0.00005</w:t>
              <w:tab/>
              <w:t>0.00005</w:t>
              <w:tab/>
              <w:t>0.00005</w:t>
              <w:tab/>
              <w:t>0.00000</w:t>
              <w:tab/>
              <w:t>0.00005</w:t>
              <w:tab/>
              <w:t>0.00005</w:t>
              <w:tab/>
              <w:t>0.00005</w:t>
              <w:tab/>
              <w:t>0.00010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