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323.71821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0.80068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529.63887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0.00129</w:t>
              <w:tab/>
              <w:t>0.22457</w:t>
              <w:tab/>
              <w:t>0.14153</w:t>
              <w:tab/>
              <w:t>0.10106</w:t>
              <w:tab/>
              <w:t>0.06679</w:t>
              <w:tab/>
              <w:t>0.20710</w:t>
              <w:tab/>
              <w:t>0.20788</w:t>
              <w:tab/>
              <w:t>0.70763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  <w:tab/>
              <w:t>0.00011</w:t>
              <w:tab/>
              <w:t>0.46731</w:t>
              <w:tab/>
              <w:t>0.18784</w:t>
              <w:tab/>
              <w:t>0.13348</w:t>
              <w:tab/>
              <w:t>0.04871</w:t>
              <w:tab/>
              <w:t>0.20449</w:t>
              <w:tab/>
              <w:t>0.31373</w:t>
              <w:tab/>
              <w:t>11.83376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610</w:t>
              <w:tab/>
              <w:t>0.00003</w:t>
              <w:tab/>
              <w:t>0.95060</w:t>
              <w:tab/>
              <w:t>0.08167</w:t>
              <w:tab/>
              <w:t>0.14280</w:t>
              <w:tab/>
              <w:t>0.00571</w:t>
              <w:tab/>
              <w:t>0.01464</w:t>
              <w:tab/>
              <w:t>0.06660</w:t>
              <w:tab/>
              <w:t>49.81758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