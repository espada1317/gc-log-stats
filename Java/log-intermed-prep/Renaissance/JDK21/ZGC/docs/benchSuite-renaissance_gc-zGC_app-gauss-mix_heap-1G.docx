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18.38675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117901.6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  <w:tab/>
              <w:t>0.00002</w:t>
              <w:tab/>
              <w:t>0.00016</w:t>
              <w:tab/>
              <w:t>0.00005</w:t>
              <w:tab/>
              <w:t>0.00003</w:t>
              <w:tab/>
              <w:t>0.00003</w:t>
              <w:tab/>
              <w:t>0.00004</w:t>
              <w:tab/>
              <w:t>0.00005</w:t>
              <w:tab/>
              <w:t>0.01076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0.00010</w:t>
              <w:tab/>
              <w:t>0.00007</w:t>
              <w:tab/>
              <w:t>0.00005</w:t>
              <w:tab/>
              <w:t>0.00003</w:t>
              <w:tab/>
              <w:t>0.00003</w:t>
              <w:tab/>
              <w:t>0.00010</w:t>
              <w:tab/>
              <w:t>0.00014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0.00008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0.00455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