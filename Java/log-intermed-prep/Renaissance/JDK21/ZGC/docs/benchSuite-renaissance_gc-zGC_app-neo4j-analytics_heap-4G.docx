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1.47450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34.87751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402556.6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0.00006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0.00401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0.00004</w:t>
              <w:tab/>
              <w:t>0.00019</w:t>
              <w:tab/>
              <w:t>0.00011</w:t>
              <w:tab/>
              <w:t>0.00011</w:t>
              <w:tab/>
              <w:t>0.00004</w:t>
              <w:tab/>
              <w:t>0.00004</w:t>
              <w:tab/>
              <w:t>0.00019</w:t>
              <w:tab/>
              <w:t>0.00023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0.00006</w:t>
              <w:tab/>
              <w:t>0.00004</w:t>
              <w:tab/>
              <w:t>0.00001</w:t>
              <w:tab/>
              <w:t>0.00004</w:t>
              <w:tab/>
              <w:t>0.00004</w:t>
              <w:tab/>
              <w:t>0.00005</w:t>
              <w:tab/>
              <w:t>0.00431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