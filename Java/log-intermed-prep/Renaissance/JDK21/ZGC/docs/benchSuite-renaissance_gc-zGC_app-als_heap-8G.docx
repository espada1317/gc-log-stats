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19.19825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176828.4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0.00006</w:t>
              <w:tab/>
              <w:t>0.00009</w:t>
              <w:tab/>
              <w:t>0.00007</w:t>
              <w:tab/>
              <w:t>0.00001</w:t>
              <w:tab/>
              <w:t>0.00006</w:t>
              <w:tab/>
              <w:t>0.00006</w:t>
              <w:tab/>
              <w:t>0.00008</w:t>
              <w:tab/>
              <w:t>0.00029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0.00026</w:t>
              <w:tab/>
              <w:t>0.00013</w:t>
              <w:tab/>
              <w:t>0.00012</w:t>
              <w:tab/>
              <w:t>0.00004</w:t>
              <w:tab/>
              <w:t>0.00008</w:t>
              <w:tab/>
              <w:t>0.00026</w:t>
              <w:tab/>
              <w:t>0.00038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  <w:tab/>
              <w:t>0.00003</w:t>
              <w:tab/>
              <w:t>0.00026</w:t>
              <w:tab/>
              <w:t>0.00007</w:t>
              <w:tab/>
              <w:t>0.00004</w:t>
              <w:tab/>
              <w:t>0.00005</w:t>
              <w:tab/>
              <w:t>0.00006</w:t>
              <w:tab/>
              <w:t>0.00006</w:t>
              <w:tab/>
              <w:t>0.00513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