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45.70343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257832.7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  <w:tab/>
              <w:t>0.00003</w:t>
              <w:tab/>
              <w:t>0.00009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0.01298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0.00011</w:t>
              <w:tab/>
              <w:t>0.00007</w:t>
              <w:tab/>
              <w:t>0.00005</w:t>
              <w:tab/>
              <w:t>0.00004</w:t>
              <w:tab/>
              <w:t>0.00004</w:t>
              <w:tab/>
              <w:t>0.00011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0.00446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