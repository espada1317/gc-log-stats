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0.15430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6.51198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150288.3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0.00003</w:t>
              <w:tab/>
              <w:t>0.00007</w:t>
              <w:tab/>
              <w:t>0.00004</w:t>
              <w:tab/>
              <w:t>0.00001</w:t>
              <w:tab/>
              <w:t>0.00004</w:t>
              <w:tab/>
              <w:t>0.00004</w:t>
              <w:tab/>
              <w:t>0.00005</w:t>
              <w:tab/>
              <w:t>0.00433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  <w:t>0</w:t>
              <w:tab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