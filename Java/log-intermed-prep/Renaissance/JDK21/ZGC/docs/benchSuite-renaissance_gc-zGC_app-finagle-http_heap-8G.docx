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6.93749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90520.3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0.00016</w:t>
              <w:tab/>
              <w:t>0.00016</w:t>
              <w:tab/>
              <w:t>0.00016</w:t>
              <w:tab/>
              <w:t>0.00000</w:t>
              <w:tab/>
              <w:t>0.00016</w:t>
              <w:tab/>
              <w:t>0.00016</w:t>
              <w:tab/>
              <w:t>0.00016</w:t>
              <w:tab/>
              <w:t>0.00016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  <w:tab/>
              <w:t>0.00003</w:t>
              <w:tab/>
              <w:t>0.00006</w:t>
              <w:tab/>
              <w:t>0.00004</w:t>
              <w:tab/>
              <w:t>0.00000</w:t>
              <w:tab/>
              <w:t>0.00003</w:t>
              <w:tab/>
              <w:t>0.00003</w:t>
              <w:tab/>
              <w:t>0.00004</w:t>
              <w:tab/>
              <w:t>0.00365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0.00376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