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5.27856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116808.4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0.00421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0.00008</w:t>
              <w:tab/>
              <w:t>0.00009</w:t>
              <w:tab/>
              <w:t>0.00009</w:t>
              <w:tab/>
              <w:t>0.00001</w:t>
              <w:tab/>
              <w:t>0.00008</w:t>
              <w:tab/>
              <w:t>0.00009</w:t>
              <w:tab/>
              <w:t>0.00009</w:t>
              <w:tab/>
              <w:t>0.00026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