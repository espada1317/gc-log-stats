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6.74669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77673.1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  <w:tab/>
              <w:t>0.00003</w:t>
              <w:tab/>
              <w:t>0.00005</w:t>
              <w:tab/>
              <w:t>0.00004</w:t>
              <w:tab/>
              <w:t>0.00000</w:t>
              <w:tab/>
              <w:t>0.00004</w:t>
              <w:tab/>
              <w:t>0.00004</w:t>
              <w:tab/>
              <w:t>0.00005</w:t>
              <w:tab/>
              <w:t>0.00417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0.00004</w:t>
              <w:tab/>
              <w:t>0.00005</w:t>
              <w:tab/>
              <w:t>0.00005</w:t>
              <w:tab/>
              <w:t>0.00000</w:t>
              <w:tab/>
              <w:t>0.00004</w:t>
              <w:tab/>
              <w:t>0.00004</w:t>
              <w:tab/>
              <w:t>0.00005</w:t>
              <w:tab/>
              <w:t>0.00009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0.00011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0.00428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