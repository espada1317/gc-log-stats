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214.66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166.72086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425.66668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729</w:t>
              <w:tab/>
              <w:t>0.00018</w:t>
              <w:tab/>
              <w:t>0.07304</w:t>
              <w:tab/>
              <w:t>0.02747</w:t>
              <w:tab/>
              <w:t>0.01557</w:t>
              <w:tab/>
              <w:t>0.01534</w:t>
              <w:tab/>
              <w:t>0.02738</w:t>
              <w:tab/>
              <w:t>0.03777</w:t>
              <w:tab/>
              <w:t>20.02771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475</w:t>
              <w:tab/>
              <w:t>0.00004</w:t>
              <w:tab/>
              <w:t>0.07452</w:t>
              <w:tab/>
              <w:t>0.02874</w:t>
              <w:tab/>
              <w:t>0.01583</w:t>
              <w:tab/>
              <w:t>0.01682</w:t>
              <w:tab/>
              <w:t>0.02983</w:t>
              <w:tab/>
              <w:t>0.03876</w:t>
              <w:tab/>
              <w:t>13.65358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493</w:t>
              <w:tab/>
              <w:t>0.00009</w:t>
              <w:tab/>
              <w:t>0.06904</w:t>
              <w:tab/>
              <w:t>0.02892</w:t>
              <w:tab/>
              <w:t>0.01527</w:t>
              <w:tab/>
              <w:t>0.01683</w:t>
              <w:tab/>
              <w:t>0.02944</w:t>
              <w:tab/>
              <w:t>0.03909</w:t>
              <w:tab/>
              <w:t>14.25758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