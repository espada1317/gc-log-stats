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0.06060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11.37776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79248.8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</w:t>
              <w:tab/>
              <w:t>0.00003</w:t>
              <w:tab/>
              <w:t>0.00006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0.01007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0.00005</w:t>
              <w:tab/>
              <w:t>0.00005</w:t>
              <w:tab/>
              <w:t>0.00005</w:t>
              <w:tab/>
              <w:t>0.00000</w:t>
              <w:tab/>
              <w:t>0.00005</w:t>
              <w:tab/>
              <w:t>0.00005</w:t>
              <w:tab/>
              <w:t>0.00005</w:t>
              <w:tab/>
              <w:t>0.00005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0.00003</w:t>
              <w:tab/>
              <w:t>0.00004</w:t>
              <w:tab/>
              <w:t>0.00005</w:t>
              <w:tab/>
              <w:t>0.00410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