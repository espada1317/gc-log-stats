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5.37004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127493.9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0.00004</w:t>
              <w:tab/>
              <w:t>0.00004</w:t>
              <w:tab/>
              <w:t>0.00004</w:t>
              <w:tab/>
              <w:t>0.00000</w:t>
              <w:tab/>
              <w:t>0.00004</w:t>
              <w:tab/>
              <w:t>0.00004</w:t>
              <w:tab/>
              <w:t>0.00004</w:t>
              <w:tab/>
              <w:t>0.00004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0.00003</w:t>
              <w:tab/>
              <w:t>0.00003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0.00006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0.00007</w:t>
              <w:tab/>
              <w:t>0.00004</w:t>
              <w:tab/>
              <w:t>0.00001</w:t>
              <w:tab/>
              <w:t>0.00004</w:t>
              <w:tab/>
              <w:t>0.00004</w:t>
              <w:tab/>
              <w:t>0.00004</w:t>
              <w:tab/>
              <w:t>0.00411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