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2.07741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47844.7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0.00009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0.00425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0.00004</w:t>
              <w:tab/>
              <w:t>0.00005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0.00009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