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133.69478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401582.3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</w:t>
              <w:tab/>
              <w:t>0.00002</w:t>
              <w:tab/>
              <w:t>0.00011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0.02938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0.00008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0.00378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0.00014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