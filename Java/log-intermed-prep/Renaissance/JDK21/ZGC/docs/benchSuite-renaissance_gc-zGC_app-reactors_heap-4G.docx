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170.03774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377475.8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926</w:t>
              <w:tab/>
              <w:t>0.00002</w:t>
              <w:tab/>
              <w:t>0.00018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0.04033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  <w:tab/>
              <w:t>0.00003</w:t>
              <w:tab/>
              <w:t>0.00006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0.00055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0.00009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0.00403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