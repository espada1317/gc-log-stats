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1801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0.04739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0.02381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0.03104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0.04414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14.08641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135043.7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371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