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131.29183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0.00878</w:t>
              <w:tab/>
              <w:t>0.00878</w:t>
              <w:tab/>
              <w:t>0.00878</w:t>
              <w:tab/>
              <w:t>0.00000</w:t>
              <w:tab/>
              <w:t>0.00878</w:t>
              <w:tab/>
              <w:t>0.00878</w:t>
              <w:tab/>
              <w:t>0.00878</w:t>
              <w:tab/>
              <w:t>0.00878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  <w:tab/>
              <w:t>0.00081</w:t>
              <w:tab/>
              <w:t>0.04581</w:t>
              <w:tab/>
              <w:t>0.01893</w:t>
              <w:tab/>
              <w:t>0.01070</w:t>
              <w:tab/>
              <w:t>0.01265</w:t>
              <w:tab/>
              <w:t>0.01350</w:t>
              <w:tab/>
              <w:t>0.02390</w:t>
              <w:tab/>
              <w:t>0.47330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  <w:tab/>
              <w:t>0.00033</w:t>
              <w:tab/>
              <w:t>0.05647</w:t>
              <w:tab/>
              <w:t>0.02087</w:t>
              <w:tab/>
              <w:t>0.00990</w:t>
              <w:tab/>
              <w:t>0.01276</w:t>
              <w:tab/>
              <w:t>0.01912</w:t>
              <w:tab/>
              <w:t>0.02791</w:t>
              <w:tab/>
              <w:t>2.98396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