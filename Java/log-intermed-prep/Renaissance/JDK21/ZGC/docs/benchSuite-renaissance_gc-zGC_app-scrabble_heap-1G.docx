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0.00307</w:t>
              <w:tab/>
              <w:t>0.09909</w:t>
              <w:tab/>
              <w:t>0.05108</w:t>
              <w:tab/>
              <w:t>0.06790</w:t>
              <w:tab/>
              <w:t>0.00307</w:t>
              <w:tab/>
              <w:t>0.00307</w:t>
              <w:tab/>
              <w:t>0.09909</w:t>
              <w:tab/>
              <w:t>0.10215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314</w:t>
              <w:tab/>
              <w:t>0.00007</w:t>
              <w:tab/>
              <w:t>0.24538</w:t>
              <w:tab/>
              <w:t>0.11339</w:t>
              <w:tab/>
              <w:t>0.04748</w:t>
              <w:tab/>
              <w:t>0.07512</w:t>
              <w:tab/>
              <w:t>0.12545</w:t>
              <w:tab/>
              <w:t>0.15559</w:t>
              <w:tab/>
              <w:t>35.60497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313</w:t>
              <w:tab/>
              <w:t>0.00004</w:t>
              <w:tab/>
              <w:t>0.25995</w:t>
              <w:tab/>
              <w:t>0.11176</w:t>
              <w:tab/>
              <w:t>0.04850</w:t>
              <w:tab/>
              <w:t>0.07011</w:t>
              <w:tab/>
              <w:t>0.12341</w:t>
              <w:tab/>
              <w:t>0.15440</w:t>
              <w:tab/>
              <w:t>34.98187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67.31852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