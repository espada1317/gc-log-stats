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160.23472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215143.7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1649</w:t>
              <w:tab/>
              <w:t>0.00002</w:t>
              <w:tab/>
              <w:t>0.00014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0.07073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0.00363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0.00005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