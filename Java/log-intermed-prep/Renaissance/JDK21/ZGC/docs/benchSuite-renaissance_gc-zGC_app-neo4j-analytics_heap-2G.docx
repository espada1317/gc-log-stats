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1.03059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0.80992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55.85171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100.83363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0.00140</w:t>
              <w:tab/>
              <w:t>0.00140</w:t>
              <w:tab/>
              <w:t>0.00140</w:t>
              <w:tab/>
              <w:t>0.00000</w:t>
              <w:tab/>
              <w:t>0.00140</w:t>
              <w:tab/>
              <w:t>0.00140</w:t>
              <w:tab/>
              <w:t>0.00140</w:t>
              <w:tab/>
              <w:t>0.00140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  <w:tab/>
              <w:t>0.00001</w:t>
              <w:tab/>
              <w:t>1.21592</w:t>
              <w:tab/>
              <w:t>0.82131</w:t>
              <w:tab/>
              <w:t>0.34767</w:t>
              <w:tab/>
              <w:t>0.82237</w:t>
              <w:tab/>
              <w:t>0.97694</w:t>
              <w:tab/>
              <w:t>0.99931</w:t>
              <w:tab/>
              <w:t>36.95907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0.00037</w:t>
              <w:tab/>
              <w:t>0.00037</w:t>
              <w:tab/>
              <w:t>0.00037</w:t>
              <w:tab/>
              <w:t>0.00000</w:t>
              <w:tab/>
              <w:t>0.00037</w:t>
              <w:tab/>
              <w:t>0.00037</w:t>
              <w:tab/>
              <w:t>0.00037</w:t>
              <w:tab/>
              <w:t>0.00037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