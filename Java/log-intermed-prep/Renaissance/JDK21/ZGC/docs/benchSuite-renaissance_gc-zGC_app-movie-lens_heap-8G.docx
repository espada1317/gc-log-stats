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64.65008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130772.7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0.00010</w:t>
              <w:tab/>
              <w:t>0.00008</w:t>
              <w:tab/>
              <w:t>0.00004</w:t>
              <w:tab/>
              <w:t>0.00003</w:t>
              <w:tab/>
              <w:t>0.00010</w:t>
              <w:tab/>
              <w:t>0.00010</w:t>
              <w:tab/>
              <w:t>0.00024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717</w:t>
              <w:tab/>
              <w:t>0.00003</w:t>
              <w:tab/>
              <w:t>0.00025</w:t>
              <w:tab/>
              <w:t>0.00006</w:t>
              <w:tab/>
              <w:t>0.00002</w:t>
              <w:tab/>
              <w:t>0.00005</w:t>
              <w:tab/>
              <w:t>0.00005</w:t>
              <w:tab/>
              <w:t>0.00006</w:t>
              <w:tab/>
              <w:t>0.04389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  <w:tab/>
              <w:t>0.00003</w:t>
              <w:tab/>
              <w:t>0.00007</w:t>
              <w:tab/>
              <w:t>0.00005</w:t>
              <w:tab/>
              <w:t>0.00001</w:t>
              <w:tab/>
              <w:t>0.00005</w:t>
              <w:tab/>
              <w:t>0.00005</w:t>
              <w:tab/>
              <w:t>0.00006</w:t>
              <w:tab/>
              <w:t>0.00518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