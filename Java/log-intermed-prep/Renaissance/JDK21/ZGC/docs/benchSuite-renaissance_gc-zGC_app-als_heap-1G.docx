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2.56474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195.94610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7073.7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0.00011</w:t>
              <w:tab/>
              <w:t>0.00124</w:t>
              <w:tab/>
              <w:t>0.00067</w:t>
              <w:tab/>
              <w:t>0.00079</w:t>
              <w:tab/>
              <w:t>0.00011</w:t>
              <w:tab/>
              <w:t>0.00011</w:t>
              <w:tab/>
              <w:t>0.00124</w:t>
              <w:tab/>
              <w:t>0.00135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0.00019</w:t>
              <w:tab/>
              <w:t>0.00012</w:t>
              <w:tab/>
              <w:t>0.00009</w:t>
              <w:tab/>
              <w:t>0.00003</w:t>
              <w:tab/>
              <w:t>0.00016</w:t>
              <w:tab/>
              <w:t>0.00019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0.05820</w:t>
              <w:tab/>
              <w:t>0.07324</w:t>
              <w:tab/>
              <w:t>0.06788</w:t>
              <w:tab/>
              <w:t>0.00840</w:t>
              <w:tab/>
              <w:t>0.05820</w:t>
              <w:tab/>
              <w:t>0.07218</w:t>
              <w:tab/>
              <w:t>0.07324</w:t>
              <w:tab/>
              <w:t>0.20363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