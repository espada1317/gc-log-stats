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0.04323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0.12506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0.10101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0.05230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0.06122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0.06266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39.42489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31522.3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