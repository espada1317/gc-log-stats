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32.58969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255005.4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  <w:tab/>
              <w:t>0.00003</w:t>
              <w:tab/>
              <w:t>0.00010</w:t>
              <w:tab/>
              <w:t>0.00005</w:t>
              <w:tab/>
              <w:t>0.00002</w:t>
              <w:tab/>
              <w:t>0.00003</w:t>
              <w:tab/>
              <w:t>0.00004</w:t>
              <w:tab/>
              <w:t>0.00006</w:t>
              <w:tab/>
              <w:t>0.00659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0.00196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