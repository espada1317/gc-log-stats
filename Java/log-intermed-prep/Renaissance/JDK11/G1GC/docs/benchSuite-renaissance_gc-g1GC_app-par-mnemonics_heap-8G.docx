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8192M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5528M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1.01487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36.9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1.73224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63.1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339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