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267.37994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21.98159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0.68252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0.30851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232.56982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289.36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