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1024M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691M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0B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316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0.00292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0.00357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0.00394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1.30534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23.3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0.01955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0.05519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0.04296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0.00496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0.04045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0.04193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0.04391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4.29554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76.7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0.00853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0.01027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0.00940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0.00123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0.00853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0.00853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0.01027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0.01880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98.06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5.6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288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