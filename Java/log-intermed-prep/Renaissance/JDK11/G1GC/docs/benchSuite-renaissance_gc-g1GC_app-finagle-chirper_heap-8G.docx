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8192M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5032M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0.02516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0.04964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0.04798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0.04897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0.05023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4.96361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0.03415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0.03280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0.03551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0.06830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299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