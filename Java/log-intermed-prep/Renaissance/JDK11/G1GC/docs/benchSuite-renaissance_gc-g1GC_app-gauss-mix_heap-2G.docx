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2048M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1241M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0B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0.00915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0.00424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0.00229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0.00412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0.00615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0.00915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0.04436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0.02204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0.05354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0.04508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0.00352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0.04412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0.04548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0.04659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4.50842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0.00884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0.02296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0.01649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0.00713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0.00884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0.01766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0.02296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0.04946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94.26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4.55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79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