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133.17168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8.77020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1.08696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0.27298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0.35512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367.69804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141.94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