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0.34710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0.20381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0.08981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0.10106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0.16081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0.16503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14.41895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83.67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