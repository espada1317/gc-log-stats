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7963M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2502M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5461.5M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1.39007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0.07139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0.02953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0.09750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0.11819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0.13169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81.12144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80.2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0.85359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0.10697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0.03755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0.17155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0.19101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0.21195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20.08487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92.18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101.21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1294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