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14.24679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0.52135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0.04480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9.69912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4487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