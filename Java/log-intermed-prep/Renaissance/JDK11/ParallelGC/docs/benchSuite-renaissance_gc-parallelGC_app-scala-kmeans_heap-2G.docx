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1963M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597.5M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1365.5M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0.00043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0.04547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1.49978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95.9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91.8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