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1363.5M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4.10095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0.35585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0.10345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0.09513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0.11194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0.23472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16.86452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89.41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20.97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