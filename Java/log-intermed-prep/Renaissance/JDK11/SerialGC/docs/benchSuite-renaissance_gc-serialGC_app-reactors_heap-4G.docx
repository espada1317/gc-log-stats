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0.97146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0.34185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0.66248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165.79516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11.10695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