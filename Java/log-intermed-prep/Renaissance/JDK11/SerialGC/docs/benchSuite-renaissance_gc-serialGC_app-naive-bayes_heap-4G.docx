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5.45418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0.39313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0.13615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0.19931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0.20720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0.22578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23.43664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86.74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28.89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