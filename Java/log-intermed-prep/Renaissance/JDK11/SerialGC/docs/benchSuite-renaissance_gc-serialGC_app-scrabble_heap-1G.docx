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0.09766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15.40557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0.15375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0.15215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0.15273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0.15341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15.37483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49.79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30.78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