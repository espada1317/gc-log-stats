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0.33744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0.47014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0.17779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0.13269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0.41572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0.43051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33.42578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33.76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