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0.52059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0.09151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26.37567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0.23856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0.43781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0.44364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44.08737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