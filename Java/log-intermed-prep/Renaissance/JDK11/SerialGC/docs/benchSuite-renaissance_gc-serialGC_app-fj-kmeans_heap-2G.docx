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1979M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614.4M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1365.4M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1701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0.01275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0.00141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0.00088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0.00091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0.00130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0.00180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2.40281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15.4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0.10618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0.16972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0.13187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0.00526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0.13070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0.13126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0.13200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13.18659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84.6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94.14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15.59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266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