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1998M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1548.8M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0.14788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0.07332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0.14788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0.14788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0.14788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0.21995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0.11273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0.10473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0.10555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0.10620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0.10699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10.47331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5.05271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1.01256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5.05271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5.05271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5.05271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5.06281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47.3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94.89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10.69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