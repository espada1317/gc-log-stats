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2.45616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0.16842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0.11536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0.08652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0.13917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11.53619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4.29520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1.43334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4.29520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4.29520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4.29520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4.30003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