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8142M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449.3M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7692.8M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0.05391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0.08101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0.05523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0.00288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0.05445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0.05477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0.05507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5.52261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76.37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5.52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23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