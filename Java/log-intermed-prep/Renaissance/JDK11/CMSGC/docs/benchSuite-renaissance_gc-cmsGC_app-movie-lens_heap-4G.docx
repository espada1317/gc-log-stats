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4046M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449.3M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3596.8M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0.04016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0.03187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0.03187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0.04016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29.99188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0.12265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0.18888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0.13517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0.12948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0.13183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0.13623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13.78754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31.5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5.00414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0.54831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0.64679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0.44158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0.44158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5.00414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5.48314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98.86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43.78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3838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