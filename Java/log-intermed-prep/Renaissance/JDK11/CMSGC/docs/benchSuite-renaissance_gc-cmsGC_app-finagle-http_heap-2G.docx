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1.85046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4.94629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1.40145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0.46880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1.40145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1.40145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1.40145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1.40639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