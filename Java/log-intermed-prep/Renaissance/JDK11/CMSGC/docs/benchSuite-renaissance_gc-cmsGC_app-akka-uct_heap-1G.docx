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0.32477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303.85000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0.79139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0.54030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0.48310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0.52063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0.59000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54.02991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1.36103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0.19389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0.30887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0.34630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0.43776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533.54856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149.1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65.82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357.88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