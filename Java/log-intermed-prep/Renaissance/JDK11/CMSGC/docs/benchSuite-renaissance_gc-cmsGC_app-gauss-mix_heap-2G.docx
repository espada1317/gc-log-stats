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1.07995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10.04734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5.04027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1.01078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5.04027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5.04027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5.04027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5.05389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