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3596.8M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14.00717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0.13705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0.31639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0.13933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14.38882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