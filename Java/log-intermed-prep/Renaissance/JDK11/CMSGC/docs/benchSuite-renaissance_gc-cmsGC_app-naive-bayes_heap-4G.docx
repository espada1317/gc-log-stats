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4046M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449.3M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3596.8M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3245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0.04076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0.04076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17.68672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41.9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0.09387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0.32293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0.24500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0.05429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0.23252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0.26979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0.27812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24.50036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58.1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5.01781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0.98306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0.05371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4.70159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4.70159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5.01781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9.83065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23.3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81.29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42.19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225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