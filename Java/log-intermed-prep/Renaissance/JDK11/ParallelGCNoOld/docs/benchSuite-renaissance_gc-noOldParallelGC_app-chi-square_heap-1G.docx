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340.5M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1.40606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0.23372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0.11071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0.01821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0.18753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0.20284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19.68605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82.32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