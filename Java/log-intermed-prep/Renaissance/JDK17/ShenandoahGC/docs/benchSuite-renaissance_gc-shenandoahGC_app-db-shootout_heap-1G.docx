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301.92425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16125.1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3149</w:t>
              <w:tab/>
              <w:t>0.00015</w:t>
              <w:tab/>
              <w:t>0.00083</w:t>
              <w:tab/>
              <w:t>0.00035</w:t>
              <w:tab/>
              <w:t>0.00010</w:t>
              <w:tab/>
              <w:t>0.00028</w:t>
              <w:tab/>
              <w:t>0.00033</w:t>
              <w:tab/>
              <w:t>0.00042</w:t>
              <w:tab/>
              <w:t>1.09420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2349</w:t>
              <w:tab/>
              <w:t>0.00001</w:t>
              <w:tab/>
              <w:t>0.00016</w:t>
              <w:tab/>
              <w:t>0.00004</w:t>
              <w:tab/>
              <w:t>0.00002</w:t>
              <w:tab/>
              <w:t>0.00003</w:t>
              <w:tab/>
              <w:t>0.00004</w:t>
              <w:tab/>
              <w:t>0.00004</w:t>
              <w:tab/>
              <w:t>0.09705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</w:t>
              <w:tab/>
              <w:t>0.00009</w:t>
              <w:tab/>
              <w:t>0.00246</w:t>
              <w:tab/>
              <w:t>0.00017</w:t>
              <w:tab/>
              <w:t>0.00009</w:t>
              <w:tab/>
              <w:t>0.00013</w:t>
              <w:tab/>
              <w:t>0.00016</w:t>
              <w:tab/>
              <w:t>0.00020</w:t>
              <w:tab/>
              <w:t>0.13525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