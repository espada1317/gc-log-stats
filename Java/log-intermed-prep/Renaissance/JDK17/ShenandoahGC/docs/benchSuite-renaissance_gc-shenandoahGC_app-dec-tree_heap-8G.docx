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16.87619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  <w:tab/>
              <w:t>0.00019</w:t>
              <w:tab/>
              <w:t>0.00070</w:t>
              <w:tab/>
              <w:t>0.00044</w:t>
              <w:tab/>
              <w:t>0.00012</w:t>
              <w:tab/>
              <w:t>0.00034</w:t>
              <w:tab/>
              <w:t>0.00049</w:t>
              <w:tab/>
              <w:t>0.00052</w:t>
              <w:tab/>
              <w:t>0.04594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  <w:tab/>
              <w:t>0.00009</w:t>
              <w:tab/>
              <w:t>0.00056</w:t>
              <w:tab/>
              <w:t>0.00016</w:t>
              <w:tab/>
              <w:t>0.00005</w:t>
              <w:tab/>
              <w:t>0.00014</w:t>
              <w:tab/>
              <w:t>0.00016</w:t>
              <w:tab/>
              <w:t>0.00018</w:t>
              <w:tab/>
              <w:t>0.01706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  <w:tab/>
              <w:t>0.00009</w:t>
              <w:tab/>
              <w:t>0.00054</w:t>
              <w:tab/>
              <w:t>0.00021</w:t>
              <w:tab/>
              <w:t>0.00007</w:t>
              <w:tab/>
              <w:t>0.00017</w:t>
              <w:tab/>
              <w:t>0.00020</w:t>
              <w:tab/>
              <w:t>0.00024</w:t>
              <w:tab/>
              <w:t>0.02197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