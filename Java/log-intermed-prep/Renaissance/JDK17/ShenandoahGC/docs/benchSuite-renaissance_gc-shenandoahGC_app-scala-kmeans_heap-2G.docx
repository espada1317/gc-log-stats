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2.47651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4034.9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0.00022</w:t>
              <w:tab/>
              <w:t>0.00063</w:t>
              <w:tab/>
              <w:t>0.00037</w:t>
              <w:tab/>
              <w:t>0.00009</w:t>
              <w:tab/>
              <w:t>0.00031</w:t>
              <w:tab/>
              <w:t>0.00038</w:t>
              <w:tab/>
              <w:t>0.00042</w:t>
              <w:tab/>
              <w:t>0.03679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</w:t>
              <w:tab/>
              <w:t>0.00001</w:t>
              <w:tab/>
              <w:t>0.00028</w:t>
              <w:tab/>
              <w:t>0.00004</w:t>
              <w:tab/>
              <w:t>0.00003</w:t>
              <w:tab/>
              <w:t>0.00002</w:t>
              <w:tab/>
              <w:t>0.00002</w:t>
              <w:tab/>
              <w:t>0.00005</w:t>
              <w:tab/>
              <w:t>0.00340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  <w:tab/>
              <w:t>0.00013</w:t>
              <w:tab/>
              <w:t>0.00030</w:t>
              <w:tab/>
              <w:t>0.00019</w:t>
              <w:tab/>
              <w:t>0.00006</w:t>
              <w:tab/>
              <w:t>0.00017</w:t>
              <w:tab/>
              <w:t>0.00018</w:t>
              <w:tab/>
              <w:t>0.00019</w:t>
              <w:tab/>
              <w:t>0.00097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