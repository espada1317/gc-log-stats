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855.47830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58133.2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0.22176</w:t>
              <w:tab/>
              <w:t>0.22176</w:t>
              <w:tab/>
              <w:t>0.22176</w:t>
              <w:tab/>
              <w:t>0.00000</w:t>
              <w:tab/>
              <w:t>0.22176</w:t>
              <w:tab/>
              <w:t>0.22176</w:t>
              <w:tab/>
              <w:t>0.22176</w:t>
              <w:tab/>
              <w:t>0.22176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  <w:tab/>
              <w:t>0.01135</w:t>
              <w:tab/>
              <w:t>0.05976</w:t>
              <w:tab/>
              <w:t>0.03610</w:t>
              <w:tab/>
              <w:t>0.01600</w:t>
              <w:tab/>
              <w:t>0.02332</w:t>
              <w:tab/>
              <w:t>0.03080</w:t>
              <w:tab/>
              <w:t>0.05492</w:t>
              <w:tab/>
              <w:t>0.54150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857</w:t>
              <w:tab/>
              <w:t>0.00016</w:t>
              <w:tab/>
              <w:t>0.00098</w:t>
              <w:tab/>
              <w:t>0.00043</w:t>
              <w:tab/>
              <w:t>0.00016</w:t>
              <w:tab/>
              <w:t>0.00032</w:t>
              <w:tab/>
              <w:t>0.00039</w:t>
              <w:tab/>
              <w:t>0.00050</w:t>
              <w:tab/>
              <w:t>0.36592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