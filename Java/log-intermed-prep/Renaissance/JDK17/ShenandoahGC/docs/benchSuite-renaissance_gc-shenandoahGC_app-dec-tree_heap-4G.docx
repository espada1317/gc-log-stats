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39.17537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24032.2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  <w:tab/>
              <w:t>0.00020</w:t>
              <w:tab/>
              <w:t>0.00064</w:t>
              <w:tab/>
              <w:t>0.00039</w:t>
              <w:tab/>
              <w:t>0.00009</w:t>
              <w:tab/>
              <w:t>0.00031</w:t>
              <w:tab/>
              <w:t>0.00040</w:t>
              <w:tab/>
              <w:t>0.00047</w:t>
              <w:tab/>
              <w:t>0.07913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204</w:t>
              <w:tab/>
              <w:t>0.00009</w:t>
              <w:tab/>
              <w:t>0.00034</w:t>
              <w:tab/>
              <w:t>0.00015</w:t>
              <w:tab/>
              <w:t>0.00003</w:t>
              <w:tab/>
              <w:t>0.00013</w:t>
              <w:tab/>
              <w:t>0.00015</w:t>
              <w:tab/>
              <w:t>0.00017</w:t>
              <w:tab/>
              <w:t>0.03092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205</w:t>
              <w:tab/>
              <w:t>0.00008</w:t>
              <w:tab/>
              <w:t>0.00035</w:t>
              <w:tab/>
              <w:t>0.00016</w:t>
              <w:tab/>
              <w:t>0.00004</w:t>
              <w:tab/>
              <w:t>0.00013</w:t>
              <w:tab/>
              <w:t>0.00016</w:t>
              <w:tab/>
              <w:t>0.00018</w:t>
              <w:tab/>
              <w:t>0.03315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