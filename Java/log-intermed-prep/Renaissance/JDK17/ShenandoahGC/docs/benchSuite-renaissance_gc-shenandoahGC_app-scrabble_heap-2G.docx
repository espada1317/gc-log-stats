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116.87098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  <w:tab/>
              <w:t>0.00017</w:t>
              <w:tab/>
              <w:t>0.00290</w:t>
              <w:tab/>
              <w:t>0.00049</w:t>
              <w:tab/>
              <w:t>0.00034</w:t>
              <w:tab/>
              <w:t>0.00028</w:t>
              <w:tab/>
              <w:t>0.00038</w:t>
              <w:tab/>
              <w:t>0.00069</w:t>
              <w:tab/>
              <w:t>0.14606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0.00492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0.00010</w:t>
              <w:tab/>
              <w:t>0.00070</w:t>
              <w:tab/>
              <w:t>0.00021</w:t>
              <w:tab/>
              <w:t>0.00007</w:t>
              <w:tab/>
              <w:t>0.00015</w:t>
              <w:tab/>
              <w:t>0.00021</w:t>
              <w:tab/>
              <w:t>0.00025</w:t>
              <w:tab/>
              <w:t>0.04237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