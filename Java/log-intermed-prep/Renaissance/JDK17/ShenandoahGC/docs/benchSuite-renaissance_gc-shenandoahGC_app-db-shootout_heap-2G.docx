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5212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0.78900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13573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0.11873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0.08397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0.09151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191.29370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24244.9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