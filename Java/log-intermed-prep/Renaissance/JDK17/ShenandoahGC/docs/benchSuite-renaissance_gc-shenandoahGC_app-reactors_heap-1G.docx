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897.66928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0.16921</w:t>
              <w:tab/>
              <w:t>0.36348</w:t>
              <w:tab/>
              <w:t>0.19584</w:t>
              <w:tab/>
              <w:t>0.04224</w:t>
              <w:tab/>
              <w:t>0.17887</w:t>
              <w:tab/>
              <w:t>0.18292</w:t>
              <w:tab/>
              <w:t>0.18946</w:t>
              <w:tab/>
              <w:t>4.11271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0.40919</w:t>
              <w:tab/>
              <w:t>0.40919</w:t>
              <w:tab/>
              <w:t>0.40919</w:t>
              <w:tab/>
              <w:t>0.00000</w:t>
              <w:tab/>
              <w:t>0.40919</w:t>
              <w:tab/>
              <w:t>0.40919</w:t>
              <w:tab/>
              <w:t>0.40919</w:t>
              <w:tab/>
              <w:t>0.40919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2067</w:t>
              <w:tab/>
              <w:t>0.00012</w:t>
              <w:tab/>
              <w:t>0.00303</w:t>
              <w:tab/>
              <w:t>0.00042</w:t>
              <w:tab/>
              <w:t>0.00024</w:t>
              <w:tab/>
              <w:t>0.00023</w:t>
              <w:tab/>
              <w:t>0.00032</w:t>
              <w:tab/>
              <w:t>0.00059</w:t>
              <w:tab/>
              <w:t>0.85889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