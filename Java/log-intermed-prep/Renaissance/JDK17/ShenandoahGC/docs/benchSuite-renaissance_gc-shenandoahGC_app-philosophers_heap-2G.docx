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6.23819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3476.2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500</w:t>
              <w:tab/>
              <w:t>0.00012</w:t>
              <w:tab/>
              <w:t>0.00085</w:t>
              <w:tab/>
              <w:t>0.00019</w:t>
              <w:tab/>
              <w:t>0.00009</w:t>
              <w:tab/>
              <w:t>0.00014</w:t>
              <w:tab/>
              <w:t>0.00015</w:t>
              <w:tab/>
              <w:t>0.00017</w:t>
              <w:tab/>
              <w:t>0.09640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</w:t>
              <w:tab/>
              <w:t>0.00001</w:t>
              <w:tab/>
              <w:t>0.00010</w:t>
              <w:tab/>
              <w:t>0.00004</w:t>
              <w:tab/>
              <w:t>0.00001</w:t>
              <w:tab/>
              <w:t>0.00004</w:t>
              <w:tab/>
              <w:t>0.00004</w:t>
              <w:tab/>
              <w:t>0.00004</w:t>
              <w:tab/>
              <w:t>0.01900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  <w:tab/>
              <w:t>0.00008</w:t>
              <w:tab/>
              <w:t>0.00020</w:t>
              <w:tab/>
              <w:t>0.00013</w:t>
              <w:tab/>
              <w:t>0.00004</w:t>
              <w:tab/>
              <w:t>0.00010</w:t>
              <w:tab/>
              <w:t>0.00011</w:t>
              <w:tab/>
              <w:t>0.00015</w:t>
              <w:tab/>
              <w:t>0.00175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