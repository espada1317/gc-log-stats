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154.70744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1116</w:t>
              <w:tab/>
              <w:t>0.00013</w:t>
              <w:tab/>
              <w:t>0.00255</w:t>
              <w:tab/>
              <w:t>0.00023</w:t>
              <w:tab/>
              <w:t>0.00010</w:t>
              <w:tab/>
              <w:t>0.00018</w:t>
              <w:tab/>
              <w:t>0.00020</w:t>
              <w:tab/>
              <w:t>0.00025</w:t>
              <w:tab/>
              <w:t>0.25604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1097</w:t>
              <w:tab/>
              <w:t>0.00001</w:t>
              <w:tab/>
              <w:t>0.00014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0.03394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  <w:tab/>
              <w:t>0.00008</w:t>
              <w:tab/>
              <w:t>0.00023</w:t>
              <w:tab/>
              <w:t>0.00013</w:t>
              <w:tab/>
              <w:t>0.00003</w:t>
              <w:tab/>
              <w:t>0.00011</w:t>
              <w:tab/>
              <w:t>0.00012</w:t>
              <w:tab/>
              <w:t>0.00014</w:t>
              <w:tab/>
              <w:t>0.00238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