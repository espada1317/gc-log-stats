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0.00013</w:t>
              <w:tab/>
              <w:t>0.00059</w:t>
              <w:tab/>
              <w:t>0.00022</w:t>
              <w:tab/>
              <w:t>0.00008</w:t>
              <w:tab/>
              <w:t>0.00017</w:t>
              <w:tab/>
              <w:t>0.00018</w:t>
              <w:tab/>
              <w:t>0.00022</w:t>
              <w:tab/>
              <w:t>0.08768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  <w:tab/>
              <w:t>0.00001</w:t>
              <w:tab/>
              <w:t>0.00010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0.00678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  <w:tab/>
              <w:t>0.00007</w:t>
              <w:tab/>
              <w:t>0.00051</w:t>
              <w:tab/>
              <w:t>0.00010</w:t>
              <w:tab/>
              <w:t>0.00003</w:t>
              <w:tab/>
              <w:t>0.00010</w:t>
              <w:tab/>
              <w:t>0.00010</w:t>
              <w:tab/>
              <w:t>0.00011</w:t>
              <w:tab/>
              <w:t>0.02755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