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301.93562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23781.1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2365</w:t>
              <w:tab/>
              <w:t>0.00015</w:t>
              <w:tab/>
              <w:t>0.00061</w:t>
              <w:tab/>
              <w:t>0.00036</w:t>
              <w:tab/>
              <w:t>0.00008</w:t>
              <w:tab/>
              <w:t>0.00029</w:t>
              <w:tab/>
              <w:t>0.00036</w:t>
              <w:tab/>
              <w:t>0.00042</w:t>
              <w:tab/>
              <w:t>0.84203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2251</w:t>
              <w:tab/>
              <w:t>0.00001</w:t>
              <w:tab/>
              <w:t>0.00020</w:t>
              <w:tab/>
              <w:t>0.00004</w:t>
              <w:tab/>
              <w:t>0.00002</w:t>
              <w:tab/>
              <w:t>0.00002</w:t>
              <w:tab/>
              <w:t>0.00004</w:t>
              <w:tab/>
              <w:t>0.00005</w:t>
              <w:tab/>
              <w:t>0.08420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  <w:tab/>
              <w:t>0.00007</w:t>
              <w:tab/>
              <w:t>0.00028</w:t>
              <w:tab/>
              <w:t>0.00012</w:t>
              <w:tab/>
              <w:t>0.00003</w:t>
              <w:tab/>
              <w:t>0.00011</w:t>
              <w:tab/>
              <w:t>0.00012</w:t>
              <w:tab/>
              <w:t>0.00014</w:t>
              <w:tab/>
              <w:t>0.01421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