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206.09519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16926.4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0.01847</w:t>
              <w:tab/>
              <w:t>0.02090</w:t>
              <w:tab/>
              <w:t>0.01968</w:t>
              <w:tab/>
              <w:t>0.00073</w:t>
              <w:tab/>
              <w:t>0.01941</w:t>
              <w:tab/>
              <w:t>0.01956</w:t>
              <w:tab/>
              <w:t>0.02001</w:t>
              <w:tab/>
              <w:t>0.13778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0.02882</w:t>
              <w:tab/>
              <w:t>0.02882</w:t>
              <w:tab/>
              <w:t>0.02882</w:t>
              <w:tab/>
              <w:t>0.00000</w:t>
              <w:tab/>
              <w:t>0.02882</w:t>
              <w:tab/>
              <w:t>0.02882</w:t>
              <w:tab/>
              <w:t>0.02882</w:t>
              <w:tab/>
              <w:t>0.02882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1516</w:t>
              <w:tab/>
              <w:t>0.00021</w:t>
              <w:tab/>
              <w:t>0.00208</w:t>
              <w:tab/>
              <w:t>0.00035</w:t>
              <w:tab/>
              <w:t>0.00011</w:t>
              <w:tab/>
              <w:t>0.00029</w:t>
              <w:tab/>
              <w:t>0.00033</w:t>
              <w:tab/>
              <w:t>0.00036</w:t>
              <w:tab/>
              <w:t>0.52629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