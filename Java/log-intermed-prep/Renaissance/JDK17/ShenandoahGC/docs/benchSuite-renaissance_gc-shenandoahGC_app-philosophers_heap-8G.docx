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</w:t>
              <w:tab/>
              <w:t>0.00012</w:t>
              <w:tab/>
              <w:t>0.00060</w:t>
              <w:tab/>
              <w:t>0.00030</w:t>
              <w:tab/>
              <w:t>0.00009</w:t>
              <w:tab/>
              <w:t>0.00023</w:t>
              <w:tab/>
              <w:t>0.00029</w:t>
              <w:tab/>
              <w:t>0.00037</w:t>
              <w:tab/>
              <w:t>0.03521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0.00002</w:t>
              <w:tab/>
              <w:t>0.00016</w:t>
              <w:tab/>
              <w:t>0.00005</w:t>
              <w:tab/>
              <w:t>0.00002</w:t>
              <w:tab/>
              <w:t>0.00004</w:t>
              <w:tab/>
              <w:t>0.00006</w:t>
              <w:tab/>
              <w:t>0.00006</w:t>
              <w:tab/>
              <w:t>0.00528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0.00010</w:t>
              <w:tab/>
              <w:t>0.00042</w:t>
              <w:tab/>
              <w:t>0.00017</w:t>
              <w:tab/>
              <w:t>0.00009</w:t>
              <w:tab/>
              <w:t>0.00012</w:t>
              <w:tab/>
              <w:t>0.00013</w:t>
              <w:tab/>
              <w:t>0.00018</w:t>
              <w:tab/>
              <w:t>0.00338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