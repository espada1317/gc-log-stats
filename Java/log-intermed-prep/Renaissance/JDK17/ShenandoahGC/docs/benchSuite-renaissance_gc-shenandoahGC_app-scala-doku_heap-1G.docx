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0.13202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0.05526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34.42296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7812.7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621</w:t>
              <w:tab/>
              <w:t>0.00016</w:t>
              <w:tab/>
              <w:t>0.00069</w:t>
              <w:tab/>
              <w:t>0.00041</w:t>
              <w:tab/>
              <w:t>0.00009</w:t>
              <w:tab/>
              <w:t>0.00036</w:t>
              <w:tab/>
              <w:t>0.00042</w:t>
              <w:tab/>
              <w:t>0.00047</w:t>
              <w:tab/>
              <w:t>0.25617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517</w:t>
              <w:tab/>
              <w:t>0.00001</w:t>
              <w:tab/>
              <w:t>0.00030</w:t>
              <w:tab/>
              <w:t>0.00006</w:t>
              <w:tab/>
              <w:t>0.00002</w:t>
              <w:tab/>
              <w:t>0.00005</w:t>
              <w:tab/>
              <w:t>0.00006</w:t>
              <w:tab/>
              <w:t>0.00007</w:t>
              <w:tab/>
              <w:t>0.03116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104</w:t>
              <w:tab/>
              <w:t>0.00010</w:t>
              <w:tab/>
              <w:t>0.00027</w:t>
              <w:tab/>
              <w:t>0.00020</w:t>
              <w:tab/>
              <w:t>0.00004</w:t>
              <w:tab/>
              <w:t>0.00017</w:t>
              <w:tab/>
              <w:t>0.00021</w:t>
              <w:tab/>
              <w:t>0.00024</w:t>
              <w:tab/>
              <w:t>0.02126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