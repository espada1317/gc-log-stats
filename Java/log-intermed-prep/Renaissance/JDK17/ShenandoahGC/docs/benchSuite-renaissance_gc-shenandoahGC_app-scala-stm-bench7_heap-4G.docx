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3.34303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0.00014</w:t>
              <w:tab/>
              <w:t>0.00060</w:t>
              <w:tab/>
              <w:t>0.00026</w:t>
              <w:tab/>
              <w:t>0.00009</w:t>
              <w:tab/>
              <w:t>0.00021</w:t>
              <w:tab/>
              <w:t>0.00024</w:t>
              <w:tab/>
              <w:t>0.00028</w:t>
              <w:tab/>
              <w:t>0.02704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0.00002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0.00006</w:t>
              <w:tab/>
              <w:t>0.00436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0.00017</w:t>
              <w:tab/>
              <w:t>0.00028</w:t>
              <w:tab/>
              <w:t>0.00020</w:t>
              <w:tab/>
              <w:t>0.00005</w:t>
              <w:tab/>
              <w:t>0.00017</w:t>
              <w:tab/>
              <w:t>0.00017</w:t>
              <w:tab/>
              <w:t>0.00026</w:t>
              <w:tab/>
              <w:t>0.00121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