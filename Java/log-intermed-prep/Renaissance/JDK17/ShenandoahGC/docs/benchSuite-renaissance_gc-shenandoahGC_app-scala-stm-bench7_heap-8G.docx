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1.04246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2112.1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0.00015</w:t>
              <w:tab/>
              <w:t>0.00052</w:t>
              <w:tab/>
              <w:t>0.00024</w:t>
              <w:tab/>
              <w:t>0.00007</w:t>
              <w:tab/>
              <w:t>0.00020</w:t>
              <w:tab/>
              <w:t>0.00023</w:t>
              <w:tab/>
              <w:t>0.00025</w:t>
              <w:tab/>
              <w:t>0.02428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</w:t>
              <w:tab/>
              <w:t>0.00003</w:t>
              <w:tab/>
              <w:t>0.00010</w:t>
              <w:tab/>
              <w:t>0.00005</w:t>
              <w:tab/>
              <w:t>0.00001</w:t>
              <w:tab/>
              <w:t>0.00004</w:t>
              <w:tab/>
              <w:t>0.00004</w:t>
              <w:tab/>
              <w:t>0.00006</w:t>
              <w:tab/>
              <w:t>0.00464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  <w:tab/>
              <w:t>0.00012</w:t>
              <w:tab/>
              <w:t>0.00044</w:t>
              <w:tab/>
              <w:t>0.00024</w:t>
              <w:tab/>
              <w:t>0.00014</w:t>
              <w:tab/>
              <w:t>0.00012</w:t>
              <w:tab/>
              <w:t>0.00016</w:t>
              <w:tab/>
              <w:t>0.00024</w:t>
              <w:tab/>
              <w:t>0.00095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