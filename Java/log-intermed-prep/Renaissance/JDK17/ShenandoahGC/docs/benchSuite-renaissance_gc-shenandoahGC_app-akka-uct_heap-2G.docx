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6.43713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1675.83550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0.23075</w:t>
              <w:tab/>
              <w:t>0.23075</w:t>
              <w:tab/>
              <w:t>0.23075</w:t>
              <w:tab/>
              <w:t>0.00000</w:t>
              <w:tab/>
              <w:t>0.23075</w:t>
              <w:tab/>
              <w:t>0.23075</w:t>
              <w:tab/>
              <w:t>0.23075</w:t>
              <w:tab/>
              <w:t>0.23075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  <w:tab/>
              <w:t>0.20720</w:t>
              <w:tab/>
              <w:t>0.28711</w:t>
              <w:tab/>
              <w:t>0.24992</w:t>
              <w:tab/>
              <w:t>0.02050</w:t>
              <w:tab/>
              <w:t>0.23522</w:t>
              <w:tab/>
              <w:t>0.25251</w:t>
              <w:tab/>
              <w:t>0.26142</w:t>
              <w:tab/>
              <w:t>9.74671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0.34009</w:t>
              <w:tab/>
              <w:t>0.34009</w:t>
              <w:tab/>
              <w:t>0.34009</w:t>
              <w:tab/>
              <w:t>0.00000</w:t>
              <w:tab/>
              <w:t>0.34009</w:t>
              <w:tab/>
              <w:t>0.34009</w:t>
              <w:tab/>
              <w:t>0.34009</w:t>
              <w:tab/>
              <w:t>0.34009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