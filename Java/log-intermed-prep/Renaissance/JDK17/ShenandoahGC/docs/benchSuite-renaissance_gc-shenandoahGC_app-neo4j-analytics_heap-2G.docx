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0.17864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6225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1.70078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0.05641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114.74242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8847.0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0.34051</w:t>
              <w:tab/>
              <w:t>0.58457</w:t>
              <w:tab/>
              <w:t>0.46254</w:t>
              <w:tab/>
              <w:t>0.17258</w:t>
              <w:tab/>
              <w:t>0.34051</w:t>
              <w:tab/>
              <w:t>0.34051</w:t>
              <w:tab/>
              <w:t>0.58457</w:t>
              <w:tab/>
              <w:t>0.92508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525</w:t>
              <w:tab/>
              <w:t>0.00017</w:t>
              <w:tab/>
              <w:t>0.00068</w:t>
              <w:tab/>
              <w:t>0.00035</w:t>
              <w:tab/>
              <w:t>0.00009</w:t>
              <w:tab/>
              <w:t>0.00027</w:t>
              <w:tab/>
              <w:t>0.00035</w:t>
              <w:tab/>
              <w:t>0.00044</w:t>
              <w:tab/>
              <w:t>0.18576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101</w:t>
              <w:tab/>
              <w:t>0.00002</w:t>
              <w:tab/>
              <w:t>0.00237</w:t>
              <w:tab/>
              <w:t>0.00007</w:t>
              <w:tab/>
              <w:t>0.00023</w:t>
              <w:tab/>
              <w:t>0.00004</w:t>
              <w:tab/>
              <w:t>0.00006</w:t>
              <w:tab/>
              <w:t>0.00006</w:t>
              <w:tab/>
              <w:t>0.00747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