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0.20419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4240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0.04311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7.43160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3639.5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