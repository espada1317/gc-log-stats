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164.51527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22568.7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1013</w:t>
              <w:tab/>
              <w:t>0.00014</w:t>
              <w:tab/>
              <w:t>0.00073</w:t>
              <w:tab/>
              <w:t>0.00035</w:t>
              <w:tab/>
              <w:t>0.00012</w:t>
              <w:tab/>
              <w:t>0.00027</w:t>
              <w:tab/>
              <w:t>0.00032</w:t>
              <w:tab/>
              <w:t>0.00044</w:t>
              <w:tab/>
              <w:t>0.35876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  <w:tab/>
              <w:t>0.00002</w:t>
              <w:tab/>
              <w:t>0.00017</w:t>
              <w:tab/>
              <w:t>0.00004</w:t>
              <w:tab/>
              <w:t>0.00002</w:t>
              <w:tab/>
              <w:t>0.00003</w:t>
              <w:tab/>
              <w:t>0.00004</w:t>
              <w:tab/>
              <w:t>0.00005</w:t>
              <w:tab/>
              <w:t>0.00578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874</w:t>
              <w:tab/>
              <w:t>0.00008</w:t>
              <w:tab/>
              <w:t>0.00053</w:t>
              <w:tab/>
              <w:t>0.00015</w:t>
              <w:tab/>
              <w:t>0.00004</w:t>
              <w:tab/>
              <w:t>0.00013</w:t>
              <w:tab/>
              <w:t>0.00014</w:t>
              <w:tab/>
              <w:t>0.00016</w:t>
              <w:tab/>
              <w:t>0.13060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