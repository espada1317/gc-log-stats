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3.98012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  <w:tab/>
              <w:t>0.00011</w:t>
              <w:tab/>
              <w:t>0.00073</w:t>
              <w:tab/>
              <w:t>0.00023</w:t>
              <w:tab/>
              <w:t>0.00012</w:t>
              <w:tab/>
              <w:t>0.00015</w:t>
              <w:tab/>
              <w:t>0.00016</w:t>
              <w:tab/>
              <w:t>0.00030</w:t>
              <w:tab/>
              <w:t>0.06296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  <w:tab/>
              <w:t>0.00001</w:t>
              <w:tab/>
              <w:t>0.00008</w:t>
              <w:tab/>
              <w:t>0.00004</w:t>
              <w:tab/>
              <w:t>0.00002</w:t>
              <w:tab/>
              <w:t>0.00004</w:t>
              <w:tab/>
              <w:t>0.00004</w:t>
              <w:tab/>
              <w:t>0.00004</w:t>
              <w:tab/>
              <w:t>0.00946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  <w:tab/>
              <w:t>0.00008</w:t>
              <w:tab/>
              <w:t>0.00042</w:t>
              <w:tab/>
              <w:t>0.00015</w:t>
              <w:tab/>
              <w:t>0.00006</w:t>
              <w:tab/>
              <w:t>0.00012</w:t>
              <w:tab/>
              <w:t>0.00014</w:t>
              <w:tab/>
              <w:t>0.00017</w:t>
              <w:tab/>
              <w:t>0.00673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