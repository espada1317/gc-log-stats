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249.55645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  <w:tab/>
              <w:t>0.01251</w:t>
              <w:tab/>
              <w:t>0.03824</w:t>
              <w:tab/>
              <w:t>0.01862</w:t>
              <w:tab/>
              <w:t>0.00532</w:t>
              <w:tab/>
              <w:t>0.01463</w:t>
              <w:tab/>
              <w:t>0.01782</w:t>
              <w:tab/>
              <w:t>0.02178</w:t>
              <w:tab/>
              <w:t>1.39671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  <w:tab/>
              <w:t>0.04828</w:t>
              <w:tab/>
              <w:t>0.09130</w:t>
              <w:tab/>
              <w:t>0.06807</w:t>
              <w:tab/>
              <w:t>0.01122</w:t>
              <w:tab/>
              <w:t>0.06076</w:t>
              <w:tab/>
              <w:t>0.06541</w:t>
              <w:tab/>
              <w:t>0.08036</w:t>
              <w:tab/>
              <w:t>2.45042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1068</w:t>
              <w:tab/>
              <w:t>0.00014</w:t>
              <w:tab/>
              <w:t>0.00615</w:t>
              <w:tab/>
              <w:t>0.00035</w:t>
              <w:tab/>
              <w:t>0.00035</w:t>
              <w:tab/>
              <w:t>0.00027</w:t>
              <w:tab/>
              <w:t>0.00032</w:t>
              <w:tab/>
              <w:t>0.00037</w:t>
              <w:tab/>
              <w:t>0.37125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