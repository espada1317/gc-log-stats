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99.22605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609</w:t>
              <w:tab/>
              <w:t>0.00019</w:t>
              <w:tab/>
              <w:t>0.00199</w:t>
              <w:tab/>
              <w:t>0.00037</w:t>
              <w:tab/>
              <w:t>0.00016</w:t>
              <w:tab/>
              <w:t>0.00027</w:t>
              <w:tab/>
              <w:t>0.00030</w:t>
              <w:tab/>
              <w:t>0.00039</w:t>
              <w:tab/>
              <w:t>0.22419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609</w:t>
              <w:tab/>
              <w:t>0.00009</w:t>
              <w:tab/>
              <w:t>0.00037</w:t>
              <w:tab/>
              <w:t>0.00013</w:t>
              <w:tab/>
              <w:t>0.00002</w:t>
              <w:tab/>
              <w:t>0.00011</w:t>
              <w:tab/>
              <w:t>0.00012</w:t>
              <w:tab/>
              <w:t>0.00014</w:t>
              <w:tab/>
              <w:t>0.07748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609</w:t>
              <w:tab/>
              <w:t>0.00008</w:t>
              <w:tab/>
              <w:t>0.00107</w:t>
              <w:tab/>
              <w:t>0.00016</w:t>
              <w:tab/>
              <w:t>0.00006</w:t>
              <w:tab/>
              <w:t>0.00012</w:t>
              <w:tab/>
              <w:t>0.00015</w:t>
              <w:tab/>
              <w:t>0.00019</w:t>
              <w:tab/>
              <w:t>0.09781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