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56.79487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19464.0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  <w:tab/>
              <w:t>0.00017</w:t>
              <w:tab/>
              <w:t>0.00063</w:t>
              <w:tab/>
              <w:t>0.00027</w:t>
              <w:tab/>
              <w:t>0.00008</w:t>
              <w:tab/>
              <w:t>0.00023</w:t>
              <w:tab/>
              <w:t>0.00024</w:t>
              <w:tab/>
              <w:t>0.00026</w:t>
              <w:tab/>
              <w:t>0.13325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  <w:tab/>
              <w:t>0.00008</w:t>
              <w:tab/>
              <w:t>0.00038</w:t>
              <w:tab/>
              <w:t>0.00013</w:t>
              <w:tab/>
              <w:t>0.00003</w:t>
              <w:tab/>
              <w:t>0.00012</w:t>
              <w:tab/>
              <w:t>0.00012</w:t>
              <w:tab/>
              <w:t>0.00013</w:t>
              <w:tab/>
              <w:t>0.06389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  <w:tab/>
              <w:t>0.00008</w:t>
              <w:tab/>
              <w:t>0.00025</w:t>
              <w:tab/>
              <w:t>0.00012</w:t>
              <w:tab/>
              <w:t>0.00002</w:t>
              <w:tab/>
              <w:t>0.00011</w:t>
              <w:tab/>
              <w:t>0.00012</w:t>
              <w:tab/>
              <w:t>0.00012</w:t>
              <w:tab/>
              <w:t>0.05972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