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17.24606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10692.1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301</w:t>
              <w:tab/>
              <w:t>0.00015</w:t>
              <w:tab/>
              <w:t>0.00042</w:t>
              <w:tab/>
              <w:t>0.00023</w:t>
              <w:tab/>
              <w:t>0.00005</w:t>
              <w:tab/>
              <w:t>0.00020</w:t>
              <w:tab/>
              <w:t>0.00021</w:t>
              <w:tab/>
              <w:t>0.00023</w:t>
              <w:tab/>
              <w:t>0.06966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</w:t>
              <w:tab/>
              <w:t>0.00001</w:t>
              <w:tab/>
              <w:t>0.00005</w:t>
              <w:tab/>
              <w:t>0.00003</w:t>
              <w:tab/>
              <w:t>0.00001</w:t>
              <w:tab/>
              <w:t>0.00002</w:t>
              <w:tab/>
              <w:t>0.00004</w:t>
              <w:tab/>
              <w:t>0.00004</w:t>
              <w:tab/>
              <w:t>0.00049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287</w:t>
              <w:tab/>
              <w:t>0.00008</w:t>
              <w:tab/>
              <w:t>0.00020</w:t>
              <w:tab/>
              <w:t>0.00012</w:t>
              <w:tab/>
              <w:t>0.00002</w:t>
              <w:tab/>
              <w:t>0.00011</w:t>
              <w:tab/>
              <w:t>0.00012</w:t>
              <w:tab/>
              <w:t>0.00013</w:t>
              <w:tab/>
              <w:t>0.03532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