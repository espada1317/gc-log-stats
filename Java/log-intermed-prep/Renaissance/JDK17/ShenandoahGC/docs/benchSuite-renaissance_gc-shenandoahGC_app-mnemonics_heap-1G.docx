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20.73593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3125.9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1102</w:t>
              <w:tab/>
              <w:t>0.00016</w:t>
              <w:tab/>
              <w:t>0.00071</w:t>
              <w:tab/>
              <w:t>0.00034</w:t>
              <w:tab/>
              <w:t>0.00006</w:t>
              <w:tab/>
              <w:t>0.00031</w:t>
              <w:tab/>
              <w:t>0.00034</w:t>
              <w:tab/>
              <w:t>0.00038</w:t>
              <w:tab/>
              <w:t>0.37911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1100</w:t>
              <w:tab/>
              <w:t>0.00001</w:t>
              <w:tab/>
              <w:t>0.00027</w:t>
              <w:tab/>
              <w:t>0.00004</w:t>
              <w:tab/>
              <w:t>0.00002</w:t>
              <w:tab/>
              <w:t>0.00002</w:t>
              <w:tab/>
              <w:t>0.00004</w:t>
              <w:tab/>
              <w:t>0.00005</w:t>
              <w:tab/>
              <w:t>0.04223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0.00011</w:t>
              <w:tab/>
              <w:t>0.00017</w:t>
              <w:tab/>
              <w:t>0.00014</w:t>
              <w:tab/>
              <w:t>0.00004</w:t>
              <w:tab/>
              <w:t>0.00011</w:t>
              <w:tab/>
              <w:t>0.00011</w:t>
              <w:tab/>
              <w:t>0.00017</w:t>
              <w:tab/>
              <w:t>0.00028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