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70.09313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23379.0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385</w:t>
              <w:tab/>
              <w:t>0.00020</w:t>
              <w:tab/>
              <w:t>0.00085</w:t>
              <w:tab/>
              <w:t>0.00035</w:t>
              <w:tab/>
              <w:t>0.00011</w:t>
              <w:tab/>
              <w:t>0.00026</w:t>
              <w:tab/>
              <w:t>0.00031</w:t>
              <w:tab/>
              <w:t>0.00044</w:t>
              <w:tab/>
              <w:t>0.13620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385</w:t>
              <w:tab/>
              <w:t>0.00008</w:t>
              <w:tab/>
              <w:t>0.00044</w:t>
              <w:tab/>
              <w:t>0.00015</w:t>
              <w:tab/>
              <w:t>0.00004</w:t>
              <w:tab/>
              <w:t>0.00013</w:t>
              <w:tab/>
              <w:t>0.00015</w:t>
              <w:tab/>
              <w:t>0.00017</w:t>
              <w:tab/>
              <w:t>0.05939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385</w:t>
              <w:tab/>
              <w:t>0.00008</w:t>
              <w:tab/>
              <w:t>0.00046</w:t>
              <w:tab/>
              <w:t>0.00018</w:t>
              <w:tab/>
              <w:t>0.00005</w:t>
              <w:tab/>
              <w:t>0.00014</w:t>
              <w:tab/>
              <w:t>0.00017</w:t>
              <w:tab/>
              <w:t>0.00021</w:t>
              <w:tab/>
              <w:t>0.06774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