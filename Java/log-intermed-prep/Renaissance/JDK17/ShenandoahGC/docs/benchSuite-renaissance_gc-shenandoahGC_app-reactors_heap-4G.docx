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100.95312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</w:t>
              <w:tab/>
              <w:t>0.00012</w:t>
              <w:tab/>
              <w:t>0.00258</w:t>
              <w:tab/>
              <w:t>0.00028</w:t>
              <w:tab/>
              <w:t>0.00020</w:t>
              <w:tab/>
              <w:t>0.00021</w:t>
              <w:tab/>
              <w:t>0.00024</w:t>
              <w:tab/>
              <w:t>0.00031</w:t>
              <w:tab/>
              <w:t>0.14172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  <w:tab/>
              <w:t>0.00001</w:t>
              <w:tab/>
              <w:t>0.00228</w:t>
              <w:tab/>
              <w:t>0.00006</w:t>
              <w:tab/>
              <w:t>0.00014</w:t>
              <w:tab/>
              <w:t>0.00004</w:t>
              <w:tab/>
              <w:t>0.00005</w:t>
              <w:tab/>
              <w:t>0.00006</w:t>
              <w:tab/>
              <w:t>0.01442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</w:t>
              <w:tab/>
              <w:t>0.00007</w:t>
              <w:tab/>
              <w:t>0.00024</w:t>
              <w:tab/>
              <w:t>0.00013</w:t>
              <w:tab/>
              <w:t>0.00003</w:t>
              <w:tab/>
              <w:t>0.00010</w:t>
              <w:tab/>
              <w:t>0.00012</w:t>
              <w:tab/>
              <w:t>0.00015</w:t>
              <w:tab/>
              <w:t>0.03294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