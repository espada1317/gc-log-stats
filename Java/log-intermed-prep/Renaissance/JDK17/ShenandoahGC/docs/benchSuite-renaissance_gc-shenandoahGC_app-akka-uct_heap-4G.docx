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0.47732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5.94489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11106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1.27337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1203.34080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20241.6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