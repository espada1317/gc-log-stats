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42.65839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25909.5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  <w:tab/>
              <w:t>0.00020</w:t>
              <w:tab/>
              <w:t>0.00066</w:t>
              <w:tab/>
              <w:t>0.00037</w:t>
              <w:tab/>
              <w:t>0.00013</w:t>
              <w:tab/>
              <w:t>0.00025</w:t>
              <w:tab/>
              <w:t>0.00034</w:t>
              <w:tab/>
              <w:t>0.00048</w:t>
              <w:tab/>
              <w:t>0.07619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  <w:tab/>
              <w:t>0.00008</w:t>
              <w:tab/>
              <w:t>0.00061</w:t>
              <w:tab/>
              <w:t>0.00015</w:t>
              <w:tab/>
              <w:t>0.00005</w:t>
              <w:tab/>
              <w:t>0.00013</w:t>
              <w:tab/>
              <w:t>0.00015</w:t>
              <w:tab/>
              <w:t>0.00017</w:t>
              <w:tab/>
              <w:t>0.03149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</w:t>
              <w:tab/>
              <w:t>0.00009</w:t>
              <w:tab/>
              <w:t>0.00042</w:t>
              <w:tab/>
              <w:t>0.00017</w:t>
              <w:tab/>
              <w:t>0.00005</w:t>
              <w:tab/>
              <w:t>0.00013</w:t>
              <w:tab/>
              <w:t>0.00016</w:t>
              <w:tab/>
              <w:t>0.00021</w:t>
              <w:tab/>
              <w:t>0.03622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