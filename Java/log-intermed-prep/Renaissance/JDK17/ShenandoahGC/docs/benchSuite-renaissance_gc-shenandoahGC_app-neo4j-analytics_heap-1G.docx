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19.67288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0.33389</w:t>
              <w:tab/>
              <w:t>0.34491</w:t>
              <w:tab/>
              <w:t>0.33940</w:t>
              <w:tab/>
              <w:t>0.00780</w:t>
              <w:tab/>
              <w:t>0.33389</w:t>
              <w:tab/>
              <w:t>0.33389</w:t>
              <w:tab/>
              <w:t>0.34491</w:t>
              <w:tab/>
              <w:t>0.67880</w:t>
              <w:tab/>
              <w:t>56.4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0.00529</w:t>
              <w:tab/>
              <w:t>0.07772</w:t>
              <w:tab/>
              <w:t>0.04151</w:t>
              <w:tab/>
              <w:t>0.05122</w:t>
              <w:tab/>
              <w:t>0.00529</w:t>
              <w:tab/>
              <w:t>0.00529</w:t>
              <w:tab/>
              <w:t>0.07772</w:t>
              <w:tab/>
              <w:t>0.08301</w:t>
              <w:tab/>
              <w:t>56.4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  <w:tab/>
              <w:t>0.00017</w:t>
              <w:tab/>
              <w:t>0.00077</w:t>
              <w:tab/>
              <w:t>0.00051</w:t>
              <w:tab/>
              <w:t>0.00018</w:t>
              <w:tab/>
              <w:t>0.00035</w:t>
              <w:tab/>
              <w:t>0.00054</w:t>
              <w:tab/>
              <w:t>0.00065</w:t>
              <w:tab/>
              <w:t>0.01466</w:t>
              <w:tab/>
              <w:t>56.4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