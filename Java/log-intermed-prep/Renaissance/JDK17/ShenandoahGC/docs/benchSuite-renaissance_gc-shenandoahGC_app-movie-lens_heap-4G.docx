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129.87278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908</w:t>
              <w:tab/>
              <w:t>0.00018</w:t>
              <w:tab/>
              <w:t>0.00159</w:t>
              <w:tab/>
              <w:t>0.00035</w:t>
              <w:tab/>
              <w:t>0.00012</w:t>
              <w:tab/>
              <w:t>0.00026</w:t>
              <w:tab/>
              <w:t>0.00032</w:t>
              <w:tab/>
              <w:t>0.00036</w:t>
              <w:tab/>
              <w:t>0.31490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908</w:t>
              <w:tab/>
              <w:t>0.00007</w:t>
              <w:tab/>
              <w:t>0.00035</w:t>
              <w:tab/>
              <w:t>0.00013</w:t>
              <w:tab/>
              <w:t>0.00003</w:t>
              <w:tab/>
              <w:t>0.00012</w:t>
              <w:tab/>
              <w:t>0.00013</w:t>
              <w:tab/>
              <w:t>0.00014</w:t>
              <w:tab/>
              <w:t>0.12240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908</w:t>
              <w:tab/>
              <w:t>0.00007</w:t>
              <w:tab/>
              <w:t>0.00088</w:t>
              <w:tab/>
              <w:t>0.00015</w:t>
              <w:tab/>
              <w:t>0.00005</w:t>
              <w:tab/>
              <w:t>0.00012</w:t>
              <w:tab/>
              <w:t>0.00014</w:t>
              <w:tab/>
              <w:t>0.00016</w:t>
              <w:tab/>
              <w:t>0.13188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