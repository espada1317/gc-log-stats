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8.99844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10822.2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0.00020</w:t>
              <w:tab/>
              <w:t>0.00055</w:t>
              <w:tab/>
              <w:t>0.00043</w:t>
              <w:tab/>
              <w:t>0.00007</w:t>
              <w:tab/>
              <w:t>0.00040</w:t>
              <w:tab/>
              <w:t>0.00045</w:t>
              <w:tab/>
              <w:t>0.00047</w:t>
              <w:tab/>
              <w:t>0.04262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  <w:tab/>
              <w:t>0.00003</w:t>
              <w:tab/>
              <w:t>0.00006</w:t>
              <w:tab/>
              <w:t>0.00005</w:t>
              <w:tab/>
              <w:t>0.00001</w:t>
              <w:tab/>
              <w:t>0.00005</w:t>
              <w:tab/>
              <w:t>0.00006</w:t>
              <w:tab/>
              <w:t>0.00006</w:t>
              <w:tab/>
              <w:t>0.00126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  <w:tab/>
              <w:t>0.00011</w:t>
              <w:tab/>
              <w:t>0.00063</w:t>
              <w:tab/>
              <w:t>0.00018</w:t>
              <w:tab/>
              <w:t>0.00007</w:t>
              <w:tab/>
              <w:t>0.00015</w:t>
              <w:tab/>
              <w:t>0.00018</w:t>
              <w:tab/>
              <w:t>0.00019</w:t>
              <w:tab/>
              <w:t>0.01400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