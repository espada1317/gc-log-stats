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8.53500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  <w:tab/>
              <w:t>0.00017</w:t>
              <w:tab/>
              <w:t>0.00064</w:t>
              <w:tab/>
              <w:t>0.00033</w:t>
              <w:tab/>
              <w:t>0.00006</w:t>
              <w:tab/>
              <w:t>0.00029</w:t>
              <w:tab/>
              <w:t>0.00034</w:t>
              <w:tab/>
              <w:t>0.00036</w:t>
              <w:tab/>
              <w:t>0.13115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  <w:tab/>
              <w:t>0.00001</w:t>
              <w:tab/>
              <w:t>0.00015</w:t>
              <w:tab/>
              <w:t>0.00003</w:t>
              <w:tab/>
              <w:t>0.00001</w:t>
              <w:tab/>
              <w:t>0.00002</w:t>
              <w:tab/>
              <w:t>0.00004</w:t>
              <w:tab/>
              <w:t>0.00004</w:t>
              <w:tab/>
              <w:t>0.01382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0.00020</w:t>
              <w:tab/>
              <w:t>0.00020</w:t>
              <w:tab/>
              <w:t>0.00020</w:t>
              <w:tab/>
              <w:t>0.00000</w:t>
              <w:tab/>
              <w:t>0.00020</w:t>
              <w:tab/>
              <w:t>0.00020</w:t>
              <w:tab/>
              <w:t>0.00020</w:t>
              <w:tab/>
              <w:t>0.00020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