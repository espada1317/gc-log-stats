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10332.5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0.00019</w:t>
              <w:tab/>
              <w:t>0.00091</w:t>
              <w:tab/>
              <w:t>0.00045</w:t>
              <w:tab/>
              <w:t>0.00011</w:t>
              <w:tab/>
              <w:t>0.00040</w:t>
              <w:tab/>
              <w:t>0.00044</w:t>
              <w:tab/>
              <w:t>0.00052</w:t>
              <w:tab/>
              <w:t>0.04679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0.00011</w:t>
              <w:tab/>
              <w:t>0.00047</w:t>
              <w:tab/>
              <w:t>0.00020</w:t>
              <w:tab/>
              <w:t>0.00008</w:t>
              <w:tab/>
              <w:t>0.00016</w:t>
              <w:tab/>
              <w:t>0.00016</w:t>
              <w:tab/>
              <w:t>0.00021</w:t>
              <w:tab/>
              <w:t>0.02058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0.00011</w:t>
              <w:tab/>
              <w:t>0.00062</w:t>
              <w:tab/>
              <w:t>0.00019</w:t>
              <w:tab/>
              <w:t>0.00006</w:t>
              <w:tab/>
              <w:t>0.00015</w:t>
              <w:tab/>
              <w:t>0.00019</w:t>
              <w:tab/>
              <w:t>0.00023</w:t>
              <w:tab/>
              <w:t>0.01998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