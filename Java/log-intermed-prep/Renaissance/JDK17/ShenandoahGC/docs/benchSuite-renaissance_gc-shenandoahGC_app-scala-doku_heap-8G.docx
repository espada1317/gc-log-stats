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7.35960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6591.8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  <w:tab/>
              <w:t>0.00017</w:t>
              <w:tab/>
              <w:t>0.00056</w:t>
              <w:tab/>
              <w:t>0.00031</w:t>
              <w:tab/>
              <w:t>0.00007</w:t>
              <w:tab/>
              <w:t>0.00026</w:t>
              <w:tab/>
              <w:t>0.00032</w:t>
              <w:tab/>
              <w:t>0.00035</w:t>
              <w:tab/>
              <w:t>0.06231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</w:t>
              <w:tab/>
              <w:t>0.00002</w:t>
              <w:tab/>
              <w:t>0.00028</w:t>
              <w:tab/>
              <w:t>0.00005</w:t>
              <w:tab/>
              <w:t>0.00002</w:t>
              <w:tab/>
              <w:t>0.00004</w:t>
              <w:tab/>
              <w:t>0.00005</w:t>
              <w:tab/>
              <w:t>0.00005</w:t>
              <w:tab/>
              <w:t>0.00990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0.00009</w:t>
              <w:tab/>
              <w:t>0.00018</w:t>
              <w:tab/>
              <w:t>0.00014</w:t>
              <w:tab/>
              <w:t>0.00003</w:t>
              <w:tab/>
              <w:t>0.00012</w:t>
              <w:tab/>
              <w:t>0.00013</w:t>
              <w:tab/>
              <w:t>0.00014</w:t>
              <w:tab/>
              <w:t>0.00082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