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66.98327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16167.9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  <w:tab/>
              <w:t>0.00019</w:t>
              <w:tab/>
              <w:t>0.03361</w:t>
              <w:tab/>
              <w:t>0.00035</w:t>
              <w:tab/>
              <w:t>0.00139</w:t>
              <w:tab/>
              <w:t>0.00023</w:t>
              <w:tab/>
              <w:t>0.00024</w:t>
              <w:tab/>
              <w:t>0.00029</w:t>
              <w:tab/>
              <w:t>0.21335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  <w:tab/>
              <w:t>0.00008</w:t>
              <w:tab/>
              <w:t>0.00250</w:t>
              <w:tab/>
              <w:t>0.00013</w:t>
              <w:tab/>
              <w:t>0.00014</w:t>
              <w:tab/>
              <w:t>0.00011</w:t>
              <w:tab/>
              <w:t>0.00012</w:t>
              <w:tab/>
              <w:t>0.00013</w:t>
              <w:tab/>
              <w:t>0.08029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  <w:tab/>
              <w:t>0.00008</w:t>
              <w:tab/>
              <w:t>0.00619</w:t>
              <w:tab/>
              <w:t>0.00013</w:t>
              <w:tab/>
              <w:t>0.00025</w:t>
              <w:tab/>
              <w:t>0.00011</w:t>
              <w:tab/>
              <w:t>0.00012</w:t>
              <w:tab/>
              <w:t>0.00013</w:t>
              <w:tab/>
              <w:t>0.07955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