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75.23287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34316.1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  <w:tab/>
              <w:t>0.00017</w:t>
              <w:tab/>
              <w:t>0.00058</w:t>
              <w:tab/>
              <w:t>0.00037</w:t>
              <w:tab/>
              <w:t>0.00008</w:t>
              <w:tab/>
              <w:t>0.00031</w:t>
              <w:tab/>
              <w:t>0.00038</w:t>
              <w:tab/>
              <w:t>0.00043</w:t>
              <w:tab/>
              <w:t>0.11265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  <w:tab/>
              <w:t>0.00002</w:t>
              <w:tab/>
              <w:t>0.00025</w:t>
              <w:tab/>
              <w:t>0.00006</w:t>
              <w:tab/>
              <w:t>0.00003</w:t>
              <w:tab/>
              <w:t>0.00005</w:t>
              <w:tab/>
              <w:t>0.00006</w:t>
              <w:tab/>
              <w:t>0.00006</w:t>
              <w:tab/>
              <w:t>0.00605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</w:t>
              <w:tab/>
              <w:t>0.00008</w:t>
              <w:tab/>
              <w:t>0.00063</w:t>
              <w:tab/>
              <w:t>0.00017</w:t>
              <w:tab/>
              <w:t>0.00005</w:t>
              <w:tab/>
              <w:t>0.00015</w:t>
              <w:tab/>
              <w:t>0.00017</w:t>
              <w:tab/>
              <w:t>0.00018</w:t>
              <w:tab/>
              <w:t>0.03387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