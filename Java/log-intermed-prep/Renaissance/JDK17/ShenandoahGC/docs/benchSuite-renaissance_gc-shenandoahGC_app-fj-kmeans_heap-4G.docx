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97.37127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35588.9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696</w:t>
              <w:tab/>
              <w:t>0.00013</w:t>
              <w:tab/>
              <w:t>0.00053</w:t>
              <w:tab/>
              <w:t>0.00023</w:t>
              <w:tab/>
              <w:t>0.00008</w:t>
              <w:tab/>
              <w:t>0.00018</w:t>
              <w:tab/>
              <w:t>0.00019</w:t>
              <w:tab/>
              <w:t>0.00023</w:t>
              <w:tab/>
              <w:t>0.15857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  <w:tab/>
              <w:t>0.00001</w:t>
              <w:tab/>
              <w:t>0.00013</w:t>
              <w:tab/>
              <w:t>0.00003</w:t>
              <w:tab/>
              <w:t>0.00002</w:t>
              <w:tab/>
              <w:t>0.00002</w:t>
              <w:tab/>
              <w:t>0.00004</w:t>
              <w:tab/>
              <w:t>0.00004</w:t>
              <w:tab/>
              <w:t>0.02366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0.00009</w:t>
              <w:tab/>
              <w:t>0.00019</w:t>
              <w:tab/>
              <w:t>0.00012</w:t>
              <w:tab/>
              <w:t>0.00004</w:t>
              <w:tab/>
              <w:t>0.00009</w:t>
              <w:tab/>
              <w:t>0.00012</w:t>
              <w:tab/>
              <w:t>0.00013</w:t>
              <w:tab/>
              <w:t>0.00085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