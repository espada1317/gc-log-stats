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24.13238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17089.1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0.00017</w:t>
              <w:tab/>
              <w:t>0.00353</w:t>
              <w:tab/>
              <w:t>0.00032</w:t>
              <w:tab/>
              <w:t>0.00029</w:t>
              <w:tab/>
              <w:t>0.00024</w:t>
              <w:tab/>
              <w:t>0.00025</w:t>
              <w:tab/>
              <w:t>0.00035</w:t>
              <w:tab/>
              <w:t>0.06518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0.00008</w:t>
              <w:tab/>
              <w:t>0.00057</w:t>
              <w:tab/>
              <w:t>0.00015</w:t>
              <w:tab/>
              <w:t>0.00006</w:t>
              <w:tab/>
              <w:t>0.00012</w:t>
              <w:tab/>
              <w:t>0.00013</w:t>
              <w:tab/>
              <w:t>0.00016</w:t>
              <w:tab/>
              <w:t>0.03055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202</w:t>
              <w:tab/>
              <w:t>0.00008</w:t>
              <w:tab/>
              <w:t>0.00027</w:t>
              <w:tab/>
              <w:t>0.00015</w:t>
              <w:tab/>
              <w:t>0.00004</w:t>
              <w:tab/>
              <w:t>0.00012</w:t>
              <w:tab/>
              <w:t>0.00013</w:t>
              <w:tab/>
              <w:t>0.00017</w:t>
              <w:tab/>
              <w:t>0.02959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