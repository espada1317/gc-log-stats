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8.10786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8920.0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  <w:tab/>
              <w:t>0.00019</w:t>
              <w:tab/>
              <w:t>0.00068</w:t>
              <w:tab/>
              <w:t>0.00043</w:t>
              <w:tab/>
              <w:t>0.00009</w:t>
              <w:tab/>
              <w:t>0.00041</w:t>
              <w:tab/>
              <w:t>0.00045</w:t>
              <w:tab/>
              <w:t>0.00047</w:t>
              <w:tab/>
              <w:t>0.04437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  <w:tab/>
              <w:t>0.00010</w:t>
              <w:tab/>
              <w:t>0.00059</w:t>
              <w:tab/>
              <w:t>0.00019</w:t>
              <w:tab/>
              <w:t>0.00006</w:t>
              <w:tab/>
              <w:t>0.00018</w:t>
              <w:tab/>
              <w:t>0.00019</w:t>
              <w:tab/>
              <w:t>0.00020</w:t>
              <w:tab/>
              <w:t>0.01986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  <w:tab/>
              <w:t>0.00010</w:t>
              <w:tab/>
              <w:t>0.00041</w:t>
              <w:tab/>
              <w:t>0.00019</w:t>
              <w:tab/>
              <w:t>0.00006</w:t>
              <w:tab/>
              <w:t>0.00015</w:t>
              <w:tab/>
              <w:t>0.00018</w:t>
              <w:tab/>
              <w:t>0.00022</w:t>
              <w:tab/>
              <w:t>0.01975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