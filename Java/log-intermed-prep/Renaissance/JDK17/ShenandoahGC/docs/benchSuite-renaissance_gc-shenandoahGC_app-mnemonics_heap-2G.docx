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11.93071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3012.0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</w:t>
              <w:tab/>
              <w:t>0.00016</w:t>
              <w:tab/>
              <w:t>0.00055</w:t>
              <w:tab/>
              <w:t>0.00034</w:t>
              <w:tab/>
              <w:t>0.00005</w:t>
              <w:tab/>
              <w:t>0.00033</w:t>
              <w:tab/>
              <w:t>0.00034</w:t>
              <w:tab/>
              <w:t>0.00036</w:t>
              <w:tab/>
              <w:t>0.23757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</w:t>
              <w:tab/>
              <w:t>0.00001</w:t>
              <w:tab/>
              <w:t>0.00009</w:t>
              <w:tab/>
              <w:t>0.00004</w:t>
              <w:tab/>
              <w:t>0.00001</w:t>
              <w:tab/>
              <w:t>0.00002</w:t>
              <w:tab/>
              <w:t>0.00004</w:t>
              <w:tab/>
              <w:t>0.00004</w:t>
              <w:tab/>
              <w:t>0.02453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0.00019</w:t>
              <w:tab/>
              <w:t>0.00019</w:t>
              <w:tab/>
              <w:t>0.00019</w:t>
              <w:tab/>
              <w:t>0.00000</w:t>
              <w:tab/>
              <w:t>0.00019</w:t>
              <w:tab/>
              <w:t>0.00019</w:t>
              <w:tab/>
              <w:t>0.00019</w:t>
              <w:tab/>
              <w:t>0.00019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