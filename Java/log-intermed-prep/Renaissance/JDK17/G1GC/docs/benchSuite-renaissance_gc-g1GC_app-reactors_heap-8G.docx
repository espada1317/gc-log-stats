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8192M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5528M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0.28088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0.07853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0.09530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0.16632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17.66962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86.0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0.03965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0.02883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2.88348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97.57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20.55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846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