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4096M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264M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0B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0.02721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0.00217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0.02001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0.02080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0.02168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0.10445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0.01784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0.07592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0.06610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0.00677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0.06547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0.06767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0.06922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6.60959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0.01685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0.01659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0.01710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0.03369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96.97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6.71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221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