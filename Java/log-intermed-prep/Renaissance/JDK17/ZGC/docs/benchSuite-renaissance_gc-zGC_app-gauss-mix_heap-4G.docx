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5.45547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110056.0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0.00018</w:t>
              <w:tab/>
              <w:t>0.00010</w:t>
              <w:tab/>
              <w:t>0.00007</w:t>
              <w:tab/>
              <w:t>0.00004</w:t>
              <w:tab/>
              <w:t>0.00008</w:t>
              <w:tab/>
              <w:t>0.00018</w:t>
              <w:tab/>
              <w:t>0.00031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0.00008</w:t>
              <w:tab/>
              <w:t>0.00005</w:t>
              <w:tab/>
              <w:t>0.00003</w:t>
              <w:tab/>
              <w:t>0.00003</w:t>
              <w:tab/>
              <w:t>0.00004</w:t>
              <w:tab/>
              <w:t>0.00008</w:t>
              <w:tab/>
              <w:t>0.00016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