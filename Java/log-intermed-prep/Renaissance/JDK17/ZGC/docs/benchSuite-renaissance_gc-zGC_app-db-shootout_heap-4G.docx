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129.45278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250503.7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1046</w:t>
              <w:tab/>
              <w:t>0.00002</w:t>
              <w:tab/>
              <w:t>0.00035</w:t>
              <w:tab/>
              <w:t>0.00004</w:t>
              <w:tab/>
              <w:t>0.00003</w:t>
              <w:tab/>
              <w:t>0.00003</w:t>
              <w:tab/>
              <w:t>0.00003</w:t>
              <w:tab/>
              <w:t>0.00004</w:t>
              <w:tab/>
              <w:t>0.04227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0.00012</w:t>
              <w:tab/>
              <w:t>0.00502</w:t>
              <w:tab/>
              <w:t>0.00180</w:t>
              <w:tab/>
              <w:t>0.00279</w:t>
              <w:tab/>
              <w:t>0.00012</w:t>
              <w:tab/>
              <w:t>0.00026</w:t>
              <w:tab/>
              <w:t>0.00502</w:t>
              <w:tab/>
              <w:t>0.00539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