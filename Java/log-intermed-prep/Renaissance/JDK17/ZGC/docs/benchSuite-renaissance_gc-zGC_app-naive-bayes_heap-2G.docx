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9064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0.08873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0.04927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0.08873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0.08873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0.08873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85.64355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38096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0.20386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0.04612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0.06160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0.06248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539.83392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630.3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89.53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85.64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