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1.28005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503.05043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888028.6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</w:t>
              <w:tab/>
              <w:t>0.00002</w:t>
              <w:tab/>
              <w:t>0.00321</w:t>
              <w:tab/>
              <w:t>0.00008</w:t>
              <w:tab/>
              <w:t>0.00020</w:t>
              <w:tab/>
              <w:t>0.00003</w:t>
              <w:tab/>
              <w:t>0.00003</w:t>
              <w:tab/>
              <w:t>0.00004</w:t>
              <w:tab/>
              <w:t>0.04538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0.00113</w:t>
              <w:tab/>
              <w:t>0.00011</w:t>
              <w:tab/>
              <w:t>0.00022</w:t>
              <w:tab/>
              <w:t>0.00003</w:t>
              <w:tab/>
              <w:t>0.00003</w:t>
              <w:tab/>
              <w:t>0.00004</w:t>
              <w:tab/>
              <w:t>0.01092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0.00028</w:t>
              <w:tab/>
              <w:t>0.00012</w:t>
              <w:tab/>
              <w:t>0.00014</w:t>
              <w:tab/>
              <w:t>0.00003</w:t>
              <w:tab/>
              <w:t>0.00003</w:t>
              <w:tab/>
              <w:t>0.00028</w:t>
              <w:tab/>
              <w:t>0.00035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