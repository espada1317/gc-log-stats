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49.53581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191472.4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</w:t>
              <w:tab/>
              <w:t>0.00002</w:t>
              <w:tab/>
              <w:t>0.00026</w:t>
              <w:tab/>
              <w:t>0.00004</w:t>
              <w:tab/>
              <w:t>0.00003</w:t>
              <w:tab/>
              <w:t>0.00003</w:t>
              <w:tab/>
              <w:t>0.00003</w:t>
              <w:tab/>
              <w:t>0.00004</w:t>
              <w:tab/>
              <w:t>0.01262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  <w:tab/>
              <w:t>0.00003</w:t>
              <w:tab/>
              <w:t>0.00189</w:t>
              <w:tab/>
              <w:t>0.00038</w:t>
              <w:tab/>
              <w:t>0.00063</w:t>
              <w:tab/>
              <w:t>0.00004</w:t>
              <w:tab/>
              <w:t>0.00012</w:t>
              <w:tab/>
              <w:t>0.00025</w:t>
              <w:tab/>
              <w:t>0.00307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