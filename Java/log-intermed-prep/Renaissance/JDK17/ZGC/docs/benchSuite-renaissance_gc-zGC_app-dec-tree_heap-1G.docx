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0.07936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0.12482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0.05372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0.06237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0.06339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43.94878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55380.4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