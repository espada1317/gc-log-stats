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</w:t>
              <w:tab/>
              <w:t>0.00002</w:t>
              <w:tab/>
              <w:t>0.00005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0.00199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0.00002</w:t>
              <w:tab/>
              <w:t>0.00004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