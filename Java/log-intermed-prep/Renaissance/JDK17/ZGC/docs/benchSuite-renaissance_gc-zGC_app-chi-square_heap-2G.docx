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0.12496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0.12538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41.81339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304629.1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205</w:t>
              <w:tab/>
              <w:t>0.00002</w:t>
              <w:tab/>
              <w:t>0.00014</w:t>
              <w:tab/>
              <w:t>0.00004</w:t>
              <w:tab/>
              <w:t>0.00001</w:t>
              <w:tab/>
              <w:t>0.00004</w:t>
              <w:tab/>
              <w:t>0.00004</w:t>
              <w:tab/>
              <w:t>0.00005</w:t>
              <w:tab/>
              <w:t>0.00911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0.00003</w:t>
              <w:tab/>
              <w:t>0.00003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0.00003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0.00003</w:t>
              <w:tab/>
              <w:t>0.00004</w:t>
              <w:tab/>
              <w:t>0.00003</w:t>
              <w:tab/>
              <w:t>0.00001</w:t>
              <w:tab/>
              <w:t>0.00003</w:t>
              <w:tab/>
              <w:t>0.00003</w:t>
              <w:tab/>
              <w:t>0.00004</w:t>
              <w:tab/>
              <w:t>0.00007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