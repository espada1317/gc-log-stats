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6488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1.11368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0.04228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0.04690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0.25048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181.42578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440642.6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852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