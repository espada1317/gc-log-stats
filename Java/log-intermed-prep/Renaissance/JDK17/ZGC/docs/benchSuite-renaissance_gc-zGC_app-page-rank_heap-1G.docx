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44.69744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989.17495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0.06140</w:t>
              <w:tab/>
              <w:t>0.06140</w:t>
              <w:tab/>
              <w:t>0.06140</w:t>
              <w:tab/>
              <w:t>0.00000</w:t>
              <w:tab/>
              <w:t>0.06140</w:t>
              <w:tab/>
              <w:t>0.06140</w:t>
              <w:tab/>
              <w:t>0.06140</w:t>
              <w:tab/>
              <w:t>0.06140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</w:t>
              <w:tab/>
              <w:t>0.00199</w:t>
              <w:tab/>
              <w:t>0.39632</w:t>
              <w:tab/>
              <w:t>0.14407</w:t>
              <w:tab/>
              <w:t>0.09553</w:t>
              <w:tab/>
              <w:t>0.05950</w:t>
              <w:tab/>
              <w:t>0.13258</w:t>
              <w:tab/>
              <w:t>0.20878</w:t>
              <w:tab/>
              <w:t>39.18783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493</w:t>
              <w:tab/>
              <w:t>0.05533</w:t>
              <w:tab/>
              <w:t>0.41208</w:t>
              <w:tab/>
              <w:t>0.24254</w:t>
              <w:tab/>
              <w:t>0.07089</w:t>
              <w:tab/>
              <w:t>0.18200</w:t>
              <w:tab/>
              <w:t>0.24236</w:t>
              <w:tab/>
              <w:t>0.29635</w:t>
              <w:tab/>
              <w:t>119.57277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