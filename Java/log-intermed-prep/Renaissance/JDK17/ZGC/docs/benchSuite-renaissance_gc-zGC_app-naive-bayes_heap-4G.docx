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129.54493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1764.9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0.01927</w:t>
              <w:tab/>
              <w:t>0.01927</w:t>
              <w:tab/>
              <w:t>0.01927</w:t>
              <w:tab/>
              <w:t>0.00000</w:t>
              <w:tab/>
              <w:t>0.01927</w:t>
              <w:tab/>
              <w:t>0.01927</w:t>
              <w:tab/>
              <w:t>0.01927</w:t>
              <w:tab/>
              <w:t>0.01927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  <w:tab/>
              <w:t>0.00277</w:t>
              <w:tab/>
              <w:t>0.08456</w:t>
              <w:tab/>
              <w:t>0.03284</w:t>
              <w:tab/>
              <w:t>0.02345</w:t>
              <w:tab/>
              <w:t>0.01112</w:t>
              <w:tab/>
              <w:t>0.03457</w:t>
              <w:tab/>
              <w:t>0.04711</w:t>
              <w:tab/>
              <w:t>0.91949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174</w:t>
              <w:tab/>
              <w:t>0.00007</w:t>
              <w:tab/>
              <w:t>0.08457</w:t>
              <w:tab/>
              <w:t>0.02994</w:t>
              <w:tab/>
              <w:t>0.01811</w:t>
              <w:tab/>
              <w:t>0.01672</w:t>
              <w:tab/>
              <w:t>0.02920</w:t>
              <w:tab/>
              <w:t>0.04367</w:t>
              <w:tab/>
              <w:t>5.20988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