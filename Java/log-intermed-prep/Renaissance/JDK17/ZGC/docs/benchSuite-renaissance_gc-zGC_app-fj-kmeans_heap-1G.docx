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386.41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295.95162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385.93002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</w:t>
              <w:tab/>
              <w:t>0.00036</w:t>
              <w:tab/>
              <w:t>0.07780</w:t>
              <w:tab/>
              <w:t>0.04024</w:t>
              <w:tab/>
              <w:t>0.01715</w:t>
              <w:tab/>
              <w:t>0.02726</w:t>
              <w:tab/>
              <w:t>0.04045</w:t>
              <w:tab/>
              <w:t>0.05260</w:t>
              <w:tab/>
              <w:t>26.15888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962</w:t>
              <w:tab/>
              <w:t>0.00013</w:t>
              <w:tab/>
              <w:t>0.08360</w:t>
              <w:tab/>
              <w:t>0.04013</w:t>
              <w:tab/>
              <w:t>0.01784</w:t>
              <w:tab/>
              <w:t>0.02620</w:t>
              <w:tab/>
              <w:t>0.03996</w:t>
              <w:tab/>
              <w:t>0.05327</w:t>
              <w:tab/>
              <w:t>38.60374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</w:t>
              <w:tab/>
              <w:t>0.00033</w:t>
              <w:tab/>
              <w:t>0.07776</w:t>
              <w:tab/>
              <w:t>0.04027</w:t>
              <w:tab/>
              <w:t>0.01784</w:t>
              <w:tab/>
              <w:t>0.02600</w:t>
              <w:tab/>
              <w:t>0.03985</w:t>
              <w:tab/>
              <w:t>0.05434</w:t>
              <w:tab/>
              <w:t>25.69397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