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6.45255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85092.4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0.00226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  <w:tab/>
              <w:t>0.00003</w:t>
              <w:tab/>
              <w:t>0.00005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0.00157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0.00009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0.00363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