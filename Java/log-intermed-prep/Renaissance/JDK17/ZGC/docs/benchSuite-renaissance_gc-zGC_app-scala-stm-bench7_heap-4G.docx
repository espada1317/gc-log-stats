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3.96157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115396.6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0.00004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0.00007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0.00006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0.00324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0.00006</w:t>
              <w:tab/>
              <w:t>0.00012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