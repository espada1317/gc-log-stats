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1182.86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0.76432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976.44867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0.87885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0.51699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0.57854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1371.58587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549</w:t>
              <w:tab/>
              <w:t>0.00017</w:t>
              <w:tab/>
              <w:t>0.64168</w:t>
              <w:tab/>
              <w:t>0.12612</w:t>
              <w:tab/>
              <w:t>0.15087</w:t>
              <w:tab/>
              <w:t>0.02729</w:t>
              <w:tab/>
              <w:t>0.05126</w:t>
              <w:tab/>
              <w:t>0.17413</w:t>
              <w:tab/>
              <w:t>69.24199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542</w:t>
              <w:tab/>
              <w:t>0.00031</w:t>
              <w:tab/>
              <w:t>0.64930</w:t>
              <w:tab/>
              <w:t>0.13010</w:t>
              <w:tab/>
              <w:t>0.15211</w:t>
              <w:tab/>
              <w:t>0.02885</w:t>
              <w:tab/>
              <w:t>0.05714</w:t>
              <w:tab/>
              <w:t>0.18242</w:t>
              <w:tab/>
              <w:t>70.51624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532</w:t>
              <w:tab/>
              <w:t>0.00020</w:t>
              <w:tab/>
              <w:t>0.63867</w:t>
              <w:tab/>
              <w:t>0.12529</w:t>
              <w:tab/>
              <w:t>0.15303</w:t>
              <w:tab/>
              <w:t>0.02625</w:t>
              <w:tab/>
              <w:t>0.04965</w:t>
              <w:tab/>
              <w:t>0.17094</w:t>
              <w:tab/>
              <w:t>66.65166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