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5.87692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151077.6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0.00006</w:t>
              <w:tab/>
              <w:t>0.00004</w:t>
              <w:tab/>
              <w:t>0.00001</w:t>
              <w:tab/>
              <w:t>0.00004</w:t>
              <w:tab/>
              <w:t>0.00004</w:t>
              <w:tab/>
              <w:t>0.00004</w:t>
              <w:tab/>
              <w:t>0.00389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