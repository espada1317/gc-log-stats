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81.15467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223992.3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516</w:t>
              <w:tab/>
              <w:t>0.00003</w:t>
              <w:tab/>
              <w:t>0.00027</w:t>
              <w:tab/>
              <w:t>0.00006</w:t>
              <w:tab/>
              <w:t>0.00002</w:t>
              <w:tab/>
              <w:t>0.00005</w:t>
              <w:tab/>
              <w:t>0.00006</w:t>
              <w:tab/>
              <w:t>0.00007</w:t>
              <w:tab/>
              <w:t>0.03169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0.00002</w:t>
              <w:tab/>
              <w:t>0.00004</w:t>
              <w:tab/>
              <w:t>0.00003</w:t>
              <w:tab/>
              <w:t>0.00001</w:t>
              <w:tab/>
              <w:t>0.00002</w:t>
              <w:tab/>
              <w:t>0.00004</w:t>
              <w:tab/>
              <w:t>0.00004</w:t>
              <w:tab/>
              <w:t>0.00010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0.00429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