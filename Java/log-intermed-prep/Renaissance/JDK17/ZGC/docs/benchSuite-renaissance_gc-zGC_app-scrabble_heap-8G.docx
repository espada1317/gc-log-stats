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12.06962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293236.7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0.00012</w:t>
              <w:tab/>
              <w:t>0.00007</w:t>
              <w:tab/>
              <w:t>0.00005</w:t>
              <w:tab/>
              <w:t>0.00003</w:t>
              <w:tab/>
              <w:t>0.00005</w:t>
              <w:tab/>
              <w:t>0.00012</w:t>
              <w:tab/>
              <w:t>0.00020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0.00014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0.00379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0.00004</w:t>
              <w:tab/>
              <w:t>0.00004</w:t>
              <w:tab/>
              <w:t>0.00000</w:t>
              <w:tab/>
              <w:t>0.00003</w:t>
              <w:tab/>
              <w:t>0.00004</w:t>
              <w:tab/>
              <w:t>0.00004</w:t>
              <w:tab/>
              <w:t>0.00012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