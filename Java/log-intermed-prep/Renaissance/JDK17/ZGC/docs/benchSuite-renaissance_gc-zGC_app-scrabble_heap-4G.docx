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0.15970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33.18196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426393.8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0.00007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0.00403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0.00005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0.00364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0.00004</w:t>
              <w:tab/>
              <w:t>0.00004</w:t>
              <w:tab/>
              <w:t>0.00000</w:t>
              <w:tab/>
              <w:t>0.00003</w:t>
              <w:tab/>
              <w:t>0.00004</w:t>
              <w:tab/>
              <w:t>0.00004</w:t>
              <w:tab/>
              <w:t>0.00012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