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25.83312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100537.5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  <w:tab/>
              <w:t>0.00003</w:t>
              <w:tab/>
              <w:t>0.00005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0.02193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0.00364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0.00013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