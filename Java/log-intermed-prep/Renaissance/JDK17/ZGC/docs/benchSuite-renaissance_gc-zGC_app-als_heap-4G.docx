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26.96414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200985.0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</w:t>
              <w:tab/>
              <w:t>0.00003</w:t>
              <w:tab/>
              <w:t>0.00011</w:t>
              <w:tab/>
              <w:t>0.00006</w:t>
              <w:tab/>
              <w:t>0.00002</w:t>
              <w:tab/>
              <w:t>0.00005</w:t>
              <w:tab/>
              <w:t>0.00005</w:t>
              <w:tab/>
              <w:t>0.00006</w:t>
              <w:tab/>
              <w:t>0.00763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0.00013</w:t>
              <w:tab/>
              <w:t>0.00006</w:t>
              <w:tab/>
              <w:t>0.00005</w:t>
              <w:tab/>
              <w:t>0.00003</w:t>
              <w:tab/>
              <w:t>0.00004</w:t>
              <w:tab/>
              <w:t>0.00013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0.00004</w:t>
              <w:tab/>
              <w:t>0.00009</w:t>
              <w:tab/>
              <w:t>0.00005</w:t>
              <w:tab/>
              <w:t>0.00002</w:t>
              <w:tab/>
              <w:t>0.00004</w:t>
              <w:tab/>
              <w:t>0.00005</w:t>
              <w:tab/>
              <w:t>0.00005</w:t>
              <w:tab/>
              <w:t>0.00067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