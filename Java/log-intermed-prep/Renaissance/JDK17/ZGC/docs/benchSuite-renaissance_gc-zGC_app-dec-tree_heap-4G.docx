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10.38794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190954.7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0.00010</w:t>
              <w:tab/>
              <w:t>0.00005</w:t>
              <w:tab/>
              <w:t>0.00001</w:t>
              <w:tab/>
              <w:t>0.00004</w:t>
              <w:tab/>
              <w:t>0.00005</w:t>
              <w:tab/>
              <w:t>0.00007</w:t>
              <w:tab/>
              <w:t>0.00520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