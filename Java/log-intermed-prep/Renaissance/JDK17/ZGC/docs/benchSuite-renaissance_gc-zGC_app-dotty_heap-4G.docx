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5.27818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145204.5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0.00012</w:t>
              <w:tab/>
              <w:t>0.00008</w:t>
              <w:tab/>
              <w:t>0.00006</w:t>
              <w:tab/>
              <w:t>0.00003</w:t>
              <w:tab/>
              <w:t>0.00003</w:t>
              <w:tab/>
              <w:t>0.00012</w:t>
              <w:tab/>
              <w:t>0.00015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0.00002</w:t>
              <w:tab/>
              <w:t>0.00005</w:t>
              <w:tab/>
              <w:t>0.00003</w:t>
              <w:tab/>
              <w:t>0.00001</w:t>
              <w:tab/>
              <w:t>0.00003</w:t>
              <w:tab/>
              <w:t>0.00003</w:t>
              <w:tab/>
              <w:t>0.00004</w:t>
              <w:tab/>
              <w:t>0.00346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</w:t>
              <w:tab/>
              <w:t>0.00003</w:t>
              <w:tab/>
              <w:t>0.00003</w:t>
              <w:tab/>
              <w:t>0.00003</w:t>
              <w:tab/>
              <w:t>0.00000</w:t>
              <w:tab/>
              <w:t>0.00003</w:t>
              <w:tab/>
              <w:t>0.00003</w:t>
              <w:tab/>
              <w:t>0.00003</w:t>
              <w:tab/>
              <w:t>0.00003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