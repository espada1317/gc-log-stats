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8.69469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179013.5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0.00003</w:t>
              <w:tab/>
              <w:t>0.00010</w:t>
              <w:tab/>
              <w:t>0.00006</w:t>
              <w:tab/>
              <w:t>0.00004</w:t>
              <w:tab/>
              <w:t>0.00003</w:t>
              <w:tab/>
              <w:t>0.00004</w:t>
              <w:tab/>
              <w:t>0.00010</w:t>
              <w:tab/>
              <w:t>0.00018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0.00011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0.00454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  <w:tab/>
              <w:t>0.00004</w:t>
              <w:tab/>
              <w:t>0.00005</w:t>
              <w:tab/>
              <w:t>0.00005</w:t>
              <w:tab/>
              <w:t>0.00001</w:t>
              <w:tab/>
              <w:t>0.00004</w:t>
              <w:tab/>
              <w:t>0.00004</w:t>
              <w:tab/>
              <w:t>0.00005</w:t>
              <w:tab/>
              <w:t>0.00014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