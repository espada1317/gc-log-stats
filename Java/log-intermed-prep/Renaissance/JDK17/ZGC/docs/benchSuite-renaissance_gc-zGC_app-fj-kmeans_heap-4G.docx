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0.23544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0.12921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0.13735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0.14475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112.51070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378951.5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701</w:t>
              <w:tab/>
              <w:t>0.00002</w:t>
              <w:tab/>
              <w:t>0.00006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0.02599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0.00002</w:t>
              <w:tab/>
              <w:t>0.00005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0.00356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0.00004</w:t>
              <w:tab/>
              <w:t>0.00005</w:t>
              <w:tab/>
              <w:t>0.00005</w:t>
              <w:tab/>
              <w:t>0.00000</w:t>
              <w:tab/>
              <w:t>0.00004</w:t>
              <w:tab/>
              <w:t>0.00005</w:t>
              <w:tab/>
              <w:t>0.00005</w:t>
              <w:tab/>
              <w:t>0.00014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