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366.22789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980319.9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698</w:t>
              <w:tab/>
              <w:t>0.00002</w:t>
              <w:tab/>
              <w:t>0.00008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0.03286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0.00007</w:t>
              <w:tab/>
              <w:t>0.00005</w:t>
              <w:tab/>
              <w:t>0.00002</w:t>
              <w:tab/>
              <w:t>0.00004</w:t>
              <w:tab/>
              <w:t>0.00004</w:t>
              <w:tab/>
              <w:t>0.00007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