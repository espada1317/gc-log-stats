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0.18091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2.41190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0.98195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0.42379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1193.48771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42458.5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  <w:tab/>
              <w:t>0.00170</w:t>
              <w:tab/>
              <w:t>0.03818</w:t>
              <w:tab/>
              <w:t>0.02185</w:t>
              <w:tab/>
              <w:t>0.01308</w:t>
              <w:tab/>
              <w:t>0.01347</w:t>
              <w:tab/>
              <w:t>0.02235</w:t>
              <w:tab/>
              <w:t>0.03234</w:t>
              <w:tab/>
              <w:t>0.13112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  <w:tab/>
              <w:t>0.01056</w:t>
              <w:tab/>
              <w:t>0.03836</w:t>
              <w:tab/>
              <w:t>0.02620</w:t>
              <w:tab/>
              <w:t>0.01059</w:t>
              <w:tab/>
              <w:t>0.02414</w:t>
              <w:tab/>
              <w:t>0.02469</w:t>
              <w:tab/>
              <w:t>0.03326</w:t>
              <w:tab/>
              <w:t>0.13101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  <w:tab/>
              <w:t>0.00253</w:t>
              <w:tab/>
              <w:t>0.03743</w:t>
              <w:tab/>
              <w:t>0.02282</w:t>
              <w:tab/>
              <w:t>0.01255</w:t>
              <w:tab/>
              <w:t>0.01493</w:t>
              <w:tab/>
              <w:t>0.02389</w:t>
              <w:tab/>
              <w:t>0.03227</w:t>
              <w:tab/>
              <w:t>0.13692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