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5.42999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138272.9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0.00009</w:t>
              <w:tab/>
              <w:t>0.00009</w:t>
              <w:tab/>
              <w:t>0.00009</w:t>
              <w:tab/>
              <w:t>0.00000</w:t>
              <w:tab/>
              <w:t>0.00009</w:t>
              <w:tab/>
              <w:t>0.00009</w:t>
              <w:tab/>
              <w:t>0.00009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0.00007</w:t>
              <w:tab/>
              <w:t>0.00015</w:t>
              <w:tab/>
              <w:t>0.00010</w:t>
              <w:tab/>
              <w:t>0.00004</w:t>
              <w:tab/>
              <w:t>0.00007</w:t>
              <w:tab/>
              <w:t>0.00009</w:t>
              <w:tab/>
              <w:t>0.00015</w:t>
              <w:tab/>
              <w:t>0.00031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