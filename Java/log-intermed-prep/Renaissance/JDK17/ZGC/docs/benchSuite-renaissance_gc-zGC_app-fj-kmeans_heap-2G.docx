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191.22326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241764.0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1884</w:t>
              <w:tab/>
              <w:t>0.00002</w:t>
              <w:tab/>
              <w:t>0.00015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0.07532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0.00367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