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13.77038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284453.0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0.00015</w:t>
              <w:tab/>
              <w:t>0.00010</w:t>
              <w:tab/>
              <w:t>0.00007</w:t>
              <w:tab/>
              <w:t>0.00004</w:t>
              <w:tab/>
              <w:t>0.00004</w:t>
              <w:tab/>
              <w:t>0.00015</w:t>
              <w:tab/>
              <w:t>0.00019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0.00449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