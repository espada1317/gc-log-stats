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11.59873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158.12830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0.03666</w:t>
              <w:tab/>
              <w:t>0.03666</w:t>
              <w:tab/>
              <w:t>0.03666</w:t>
              <w:tab/>
              <w:t>0.00000</w:t>
              <w:tab/>
              <w:t>0.03666</w:t>
              <w:tab/>
              <w:t>0.03666</w:t>
              <w:tab/>
              <w:t>0.03666</w:t>
              <w:tab/>
              <w:t>0.03666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</w:t>
              <w:tab/>
              <w:t>0.00864</w:t>
              <w:tab/>
              <w:t>0.07617</w:t>
              <w:tab/>
              <w:t>0.04007</w:t>
              <w:tab/>
              <w:t>0.02031</w:t>
              <w:tab/>
              <w:t>0.03243</w:t>
              <w:tab/>
              <w:t>0.03796</w:t>
              <w:tab/>
              <w:t>0.05463</w:t>
              <w:tab/>
              <w:t>0.36061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  <w:tab/>
              <w:t>0.00005</w:t>
              <w:tab/>
              <w:t>0.13743</w:t>
              <w:tab/>
              <w:t>0.05477</w:t>
              <w:tab/>
              <w:t>0.03380</w:t>
              <w:tab/>
              <w:t>0.02358</w:t>
              <w:tab/>
              <w:t>0.05284</w:t>
              <w:tab/>
              <w:t>0.08432</w:t>
              <w:tab/>
              <w:t>3.12170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