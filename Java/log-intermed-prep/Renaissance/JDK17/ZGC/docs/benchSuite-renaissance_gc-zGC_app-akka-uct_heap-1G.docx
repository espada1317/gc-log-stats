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2850</w:t>
              <w:tab/>
              <w:t>0.00007</w:t>
              <w:tab/>
              <w:t>0.83997</w:t>
              <w:tab/>
              <w:t>0.27934</w:t>
              <w:tab/>
              <w:t>0.26043</w:t>
              <w:tab/>
              <w:t>0.03009</w:t>
              <w:tab/>
              <w:t>0.19881</w:t>
              <w:tab/>
              <w:t>0.52706</w:t>
              <w:tab/>
              <w:t>796.11239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2845</w:t>
              <w:tab/>
              <w:t>0.00010</w:t>
              <w:tab/>
              <w:t>0.84569</w:t>
              <w:tab/>
              <w:t>0.28173</w:t>
              <w:tab/>
              <w:t>0.25912</w:t>
              <w:tab/>
              <w:t>0.03143</w:t>
              <w:tab/>
              <w:t>0.20899</w:t>
              <w:tab/>
              <w:t>0.52894</w:t>
              <w:tab/>
              <w:t>801.52814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2879</w:t>
              <w:tab/>
              <w:t>0.00006</w:t>
              <w:tab/>
              <w:t>0.81938</w:t>
              <w:tab/>
              <w:t>0.27791</w:t>
              <w:tab/>
              <w:t>0.26077</w:t>
              <w:tab/>
              <w:t>0.02876</w:t>
              <w:tab/>
              <w:t>0.19132</w:t>
              <w:tab/>
              <w:t>0.52738</w:t>
              <w:tab/>
              <w:t>800.10918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21933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0.75372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0.36358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0.47867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0.55861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2113.94280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