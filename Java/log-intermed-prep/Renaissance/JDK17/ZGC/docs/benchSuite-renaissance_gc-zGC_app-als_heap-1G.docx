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204.07193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6728.6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</w:t>
              <w:tab/>
              <w:t>0.00163</w:t>
              <w:tab/>
              <w:t>0.08911</w:t>
              <w:tab/>
              <w:t>0.05472</w:t>
              <w:tab/>
              <w:t>0.02630</w:t>
              <w:tab/>
              <w:t>0.03367</w:t>
              <w:tab/>
              <w:t>0.05209</w:t>
              <w:tab/>
              <w:t>0.07973</w:t>
              <w:tab/>
              <w:t>0.87548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  <w:tab/>
              <w:t>0.00005</w:t>
              <w:tab/>
              <w:t>0.08155</w:t>
              <w:tab/>
              <w:t>0.02548</w:t>
              <w:tab/>
              <w:t>0.02098</w:t>
              <w:tab/>
              <w:t>0.00675</w:t>
              <w:tab/>
              <w:t>0.01961</w:t>
              <w:tab/>
              <w:t>0.04538</w:t>
              <w:tab/>
              <w:t>1.98708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0.00145</w:t>
              <w:tab/>
              <w:t>0.00145</w:t>
              <w:tab/>
              <w:t>0.00145</w:t>
              <w:tab/>
              <w:t>0.00000</w:t>
              <w:tab/>
              <w:t>0.00145</w:t>
              <w:tab/>
              <w:t>0.00145</w:t>
              <w:tab/>
              <w:t>0.00145</w:t>
              <w:tab/>
              <w:t>0.00145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