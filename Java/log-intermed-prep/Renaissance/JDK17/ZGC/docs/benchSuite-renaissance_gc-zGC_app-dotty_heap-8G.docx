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6.49193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159077.2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0.00002</w:t>
              <w:tab/>
              <w:t>0.00009</w:t>
              <w:tab/>
              <w:t>0.00006</w:t>
              <w:tab/>
              <w:t>0.00005</w:t>
              <w:tab/>
              <w:t>0.00002</w:t>
              <w:tab/>
              <w:t>0.00002</w:t>
              <w:tab/>
              <w:t>0.00009</w:t>
              <w:tab/>
              <w:t>0.00011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0.00012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0.00397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