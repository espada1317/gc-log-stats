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35.73183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98546.2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</w:t>
              <w:tab/>
              <w:t>0.00003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0.03258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