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4088M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1357M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2731M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0.62873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0.04334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0.02479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0.03407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0.03524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0.03591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3.51719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84.8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98.19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229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