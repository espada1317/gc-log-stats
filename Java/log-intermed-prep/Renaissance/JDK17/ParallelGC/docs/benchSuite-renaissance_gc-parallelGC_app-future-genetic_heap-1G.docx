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1022M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339.5M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683M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0.30315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0.02292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0.79851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72.5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143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