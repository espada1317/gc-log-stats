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678M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0.21376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0.08904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82.87453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0.96165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89.89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83.84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829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