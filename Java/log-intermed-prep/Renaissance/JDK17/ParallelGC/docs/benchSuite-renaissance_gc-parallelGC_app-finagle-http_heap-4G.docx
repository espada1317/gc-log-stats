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4095M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1364M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2731M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0.22729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0.03398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0.01815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0.02439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0.02517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0.02608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2.52344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91.7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346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