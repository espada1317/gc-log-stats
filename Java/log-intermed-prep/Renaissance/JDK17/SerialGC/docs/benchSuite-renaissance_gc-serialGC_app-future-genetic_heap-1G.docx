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307.2M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682.7M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0.72362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0.05344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5.33649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