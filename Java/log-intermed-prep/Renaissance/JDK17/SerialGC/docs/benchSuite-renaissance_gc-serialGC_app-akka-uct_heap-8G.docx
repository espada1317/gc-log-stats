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0.37269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1.02664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0.73119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0.16195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0.58777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0.75849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0.87814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437.98124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0.82790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0.61959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0.66088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0.66088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0.66088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58.49024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66.38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496.47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1476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