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0.21657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0.44207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0.18691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0.38804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0.39242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0.40983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34.56551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86.78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34.78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