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7918M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2457.6M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0.12226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0.07043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0.10800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0.10934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10.87519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