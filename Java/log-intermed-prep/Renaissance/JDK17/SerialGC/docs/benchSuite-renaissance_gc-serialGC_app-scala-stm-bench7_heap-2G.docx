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0.46516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0.50717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0.47748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0.47396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0.47492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0.47655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47.74800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6.86049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59.48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54.61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