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1979M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614.4M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1365.4M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0.12199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0.07070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0.10923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0.11042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0.11135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10.96827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94.92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10.97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216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