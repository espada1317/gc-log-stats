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7918M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2457.6M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5461.4M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0.69982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0.31512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0.31622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0.64283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63.02441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78.4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0.19311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0.17341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0.17291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0.17373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0.17586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17.34126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21.6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90.22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80.37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821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