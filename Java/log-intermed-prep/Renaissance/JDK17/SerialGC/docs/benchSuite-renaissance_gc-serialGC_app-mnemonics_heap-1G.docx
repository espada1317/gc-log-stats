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307.2M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682.7M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0.02174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22.72877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84.4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0.04450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0.04204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0.04186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0.04242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0.04274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4.20373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15.6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90.59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26.93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286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