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2027M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661.5M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0.07933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7.43687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0.19224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0.64583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0.30933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0.13586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0.20676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0.27953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0.31549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3.09331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