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2023M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657.5M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0.31803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41.7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0.05253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0.03637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0.04110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0.04587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0.44544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58.3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