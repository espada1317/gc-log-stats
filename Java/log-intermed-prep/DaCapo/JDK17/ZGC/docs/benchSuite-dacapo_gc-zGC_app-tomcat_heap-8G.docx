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2.37748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64134.9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</w:t>
              <w:tab/>
              <w:t>0.00003</w:t>
              <w:tab/>
              <w:t>0.00022</w:t>
              <w:tab/>
              <w:t>0.00005</w:t>
              <w:tab/>
              <w:t>0.00003</w:t>
              <w:tab/>
              <w:t>0.00004</w:t>
              <w:tab/>
              <w:t>0.00004</w:t>
              <w:tab/>
              <w:t>0.00005</w:t>
              <w:tab/>
              <w:t>0.00314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0.00007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0.00041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