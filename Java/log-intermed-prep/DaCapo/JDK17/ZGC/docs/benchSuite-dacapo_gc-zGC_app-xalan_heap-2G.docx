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0.95736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64905.4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</w:t>
              <w:tab/>
              <w:t>0.00003</w:t>
              <w:tab/>
              <w:t>0.00005</w:t>
              <w:tab/>
              <w:t>0.00003</w:t>
              <w:tab/>
              <w:t>0.00000</w:t>
              <w:tab/>
              <w:t>0.00003</w:t>
              <w:tab/>
              <w:t>0.00003</w:t>
              <w:tab/>
              <w:t>0.00004</w:t>
              <w:tab/>
              <w:t>0.00107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0.00002</w:t>
              <w:tab/>
              <w:t>0.00006</w:t>
              <w:tab/>
              <w:t>0.00003</w:t>
              <w:tab/>
              <w:t>0.00001</w:t>
              <w:tab/>
              <w:t>0.00002</w:t>
              <w:tab/>
              <w:t>0.00002</w:t>
              <w:tab/>
              <w:t>0.00004</w:t>
              <w:tab/>
              <w:t>0.00031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0.00003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0.00009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