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</w:t>
              <w:tab/>
              <w:t>0.26193</w:t>
              <w:tab/>
              <w:t>0.67084</w:t>
              <w:tab/>
              <w:t>0.56375</w:t>
              <w:tab/>
              <w:t>0.07128</w:t>
              <w:tab/>
              <w:t>0.52192</w:t>
              <w:tab/>
              <w:t>0.57538</w:t>
              <w:tab/>
              <w:t>0.61296</w:t>
              <w:tab/>
              <w:t>68.77782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128</w:t>
              <w:tab/>
              <w:t>0.25997</w:t>
              <w:tab/>
              <w:t>0.67982</w:t>
              <w:tab/>
              <w:t>0.56764</w:t>
              <w:tab/>
              <w:t>0.07131</w:t>
              <w:tab/>
              <w:t>0.52422</w:t>
              <w:tab/>
              <w:t>0.57765</w:t>
              <w:tab/>
              <w:t>0.61749</w:t>
              <w:tab/>
              <w:t>72.65757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139</w:t>
              <w:tab/>
              <w:t>0.29945</w:t>
              <w:tab/>
              <w:t>0.68221</w:t>
              <w:tab/>
              <w:t>0.57793</w:t>
              <w:tab/>
              <w:t>0.06705</w:t>
              <w:tab/>
              <w:t>0.53452</w:t>
              <w:tab/>
              <w:t>0.58936</w:t>
              <w:tab/>
              <w:t>0.62537</w:t>
              <w:tab/>
              <w:t>80.33256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0.88531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0.10300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0.50898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0.61227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0.77906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190.34050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35.2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