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106802.1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0.00010</w:t>
              <w:tab/>
              <w:t>0.00010</w:t>
              <w:tab/>
              <w:t>0.00010</w:t>
              <w:tab/>
              <w:t>0.00000</w:t>
              <w:tab/>
              <w:t>0.00010</w:t>
              <w:tab/>
              <w:t>0.00010</w:t>
              <w:tab/>
              <w:t>0.00010</w:t>
              <w:tab/>
              <w:t>0.00010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0.00038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