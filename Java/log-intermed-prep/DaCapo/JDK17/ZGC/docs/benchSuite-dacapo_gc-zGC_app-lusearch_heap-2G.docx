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5.37854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71238.9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</w:t>
              <w:tab/>
              <w:t>0.00003</w:t>
              <w:tab/>
              <w:t>0.00011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0.00696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0.00007</w:t>
              <w:tab/>
              <w:t>0.00008</w:t>
              <w:tab/>
              <w:t>0.00007</w:t>
              <w:tab/>
              <w:t>0.00001</w:t>
              <w:tab/>
              <w:t>0.00007</w:t>
              <w:tab/>
              <w:t>0.00008</w:t>
              <w:tab/>
              <w:t>0.00008</w:t>
              <w:tab/>
              <w:t>0.00022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