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59925.2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0.00004</w:t>
              <w:tab/>
              <w:t>0.00004</w:t>
              <w:tab/>
              <w:t>0.00028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0.00002</w:t>
              <w:tab/>
              <w:t>0.00003</w:t>
              <w:tab/>
              <w:t>0.00003</w:t>
              <w:tab/>
              <w:t>0.00029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0.00011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