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17.12417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157232.3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</w:t>
              <w:tab/>
              <w:t>0.00005</w:t>
              <w:tab/>
              <w:t>0.00022</w:t>
              <w:tab/>
              <w:t>0.00007</w:t>
              <w:tab/>
              <w:t>0.00002</w:t>
              <w:tab/>
              <w:t>0.00006</w:t>
              <w:tab/>
              <w:t>0.00007</w:t>
              <w:tab/>
              <w:t>0.00008</w:t>
              <w:tab/>
              <w:t>0.00982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0.00006</w:t>
              <w:tab/>
              <w:t>0.00009</w:t>
              <w:tab/>
              <w:t>0.00007</w:t>
              <w:tab/>
              <w:t>0.00001</w:t>
              <w:tab/>
              <w:t>0.00007</w:t>
              <w:tab/>
              <w:t>0.00007</w:t>
              <w:tab/>
              <w:t>0.00009</w:t>
              <w:tab/>
              <w:t>0.00074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0.00026</w:t>
              <w:tab/>
              <w:t>0.00011</w:t>
              <w:tab/>
              <w:t>0.00013</w:t>
              <w:tab/>
              <w:t>0.00003</w:t>
              <w:tab/>
              <w:t>0.00004</w:t>
              <w:tab/>
              <w:t>0.00026</w:t>
              <w:tab/>
              <w:t>0.00033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