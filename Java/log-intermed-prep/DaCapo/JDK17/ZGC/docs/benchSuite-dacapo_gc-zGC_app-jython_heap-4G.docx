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0.22359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0.12940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3.07489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293966.2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</w:t>
              <w:tab/>
              <w:t>0.00003</w:t>
              <w:tab/>
              <w:t>0.00007</w:t>
              <w:tab/>
              <w:t>0.00005</w:t>
              <w:tab/>
              <w:t>0.00001</w:t>
              <w:tab/>
              <w:t>0.00004</w:t>
              <w:tab/>
              <w:t>0.00004</w:t>
              <w:tab/>
              <w:t>0.00005</w:t>
              <w:tab/>
              <w:t>0.00041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0.00003</w:t>
              <w:tab/>
              <w:t>0.00003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0.00003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0.00003</w:t>
              <w:tab/>
              <w:t>0.00003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0.00003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