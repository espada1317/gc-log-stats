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56847.0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548</w:t>
              <w:tab/>
              <w:t>0.00003</w:t>
              <w:tab/>
              <w:t>0.00011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0.02710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