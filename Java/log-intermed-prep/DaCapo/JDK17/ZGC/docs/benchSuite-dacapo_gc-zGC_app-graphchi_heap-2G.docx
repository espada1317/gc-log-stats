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3.88912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0.00042</w:t>
              <w:tab/>
              <w:t>0.00042</w:t>
              <w:tab/>
              <w:t>0.00042</w:t>
              <w:tab/>
              <w:t>0.00000</w:t>
              <w:tab/>
              <w:t>0.00042</w:t>
              <w:tab/>
              <w:t>0.00042</w:t>
              <w:tab/>
              <w:t>0.00042</w:t>
              <w:tab/>
              <w:t>0.00042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0.00101</w:t>
              <w:tab/>
              <w:t>0.00101</w:t>
              <w:tab/>
              <w:t>0.00101</w:t>
              <w:tab/>
              <w:t>0.00000</w:t>
              <w:tab/>
              <w:t>0.00101</w:t>
              <w:tab/>
              <w:t>0.00101</w:t>
              <w:tab/>
              <w:t>0.00101</w:t>
              <w:tab/>
              <w:t>0.00101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0.00040</w:t>
              <w:tab/>
              <w:t>0.00040</w:t>
              <w:tab/>
              <w:t>0.00040</w:t>
              <w:tab/>
              <w:t>0.00000</w:t>
              <w:tab/>
              <w:t>0.00040</w:t>
              <w:tab/>
              <w:t>0.00040</w:t>
              <w:tab/>
              <w:t>0.00040</w:t>
              <w:tab/>
              <w:t>0.00040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