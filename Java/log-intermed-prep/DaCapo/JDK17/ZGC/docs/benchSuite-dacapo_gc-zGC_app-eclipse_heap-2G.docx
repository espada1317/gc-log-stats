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8.92388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406925.8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  <w:tab/>
              <w:t>0.00002</w:t>
              <w:tab/>
              <w:t>0.00007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0.00142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0.00004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