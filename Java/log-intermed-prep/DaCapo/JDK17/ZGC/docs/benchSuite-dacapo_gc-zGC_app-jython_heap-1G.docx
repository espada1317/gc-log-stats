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6.17284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11451.1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0.00003</w:t>
              <w:tab/>
              <w:t>0.00010</w:t>
              <w:tab/>
              <w:t>0.00007</w:t>
              <w:tab/>
              <w:t>0.00003</w:t>
              <w:tab/>
              <w:t>0.00003</w:t>
              <w:tab/>
              <w:t>0.00007</w:t>
              <w:tab/>
              <w:t>0.00007</w:t>
              <w:tab/>
              <w:t>0.00027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0.00134</w:t>
              <w:tab/>
              <w:t>0.04037</w:t>
              <w:tab/>
              <w:t>0.01247</w:t>
              <w:tab/>
              <w:t>0.01876</w:t>
              <w:tab/>
              <w:t>0.00134</w:t>
              <w:tab/>
              <w:t>0.00157</w:t>
              <w:tab/>
              <w:t>0.00658</w:t>
              <w:tab/>
              <w:t>0.04986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0.00310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