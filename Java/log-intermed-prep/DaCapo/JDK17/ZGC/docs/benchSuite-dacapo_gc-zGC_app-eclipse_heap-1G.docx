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17.05007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389715.9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0.00002</w:t>
              <w:tab/>
              <w:t>0.00011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0.00327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