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98306.8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0.00005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  <w:tab/>
              <w:t>0.00007</w:t>
              <w:tab/>
              <w:t>0.00011</w:t>
              <w:tab/>
              <w:t>0.00009</w:t>
              <w:tab/>
              <w:t>0.00001</w:t>
              <w:tab/>
              <w:t>0.00008</w:t>
              <w:tab/>
              <w:t>0.00009</w:t>
              <w:tab/>
              <w:t>0.00010</w:t>
              <w:tab/>
              <w:t>0.00314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0.00006</w:t>
              <w:tab/>
              <w:t>0.00009</w:t>
              <w:tab/>
              <w:t>0.00008</w:t>
              <w:tab/>
              <w:t>0.00001</w:t>
              <w:tab/>
              <w:t>0.00007</w:t>
              <w:tab/>
              <w:t>0.00007</w:t>
              <w:tab/>
              <w:t>0.00008</w:t>
              <w:tab/>
              <w:t>0.00075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