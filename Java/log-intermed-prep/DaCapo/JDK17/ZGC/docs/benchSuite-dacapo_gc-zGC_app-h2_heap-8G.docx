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1.70152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0.65072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0.85957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0.96313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89.48945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2403691.9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