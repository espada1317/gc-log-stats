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0.04897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0.41687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62971.5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</w:t>
              <w:tab/>
              <w:t>0.00002</w:t>
              <w:tab/>
              <w:t>0.00004</w:t>
              <w:tab/>
              <w:t>0.00003</w:t>
              <w:tab/>
              <w:t>0.00001</w:t>
              <w:tab/>
              <w:t>0.00003</w:t>
              <w:tab/>
              <w:t>0.00003</w:t>
              <w:tab/>
              <w:t>0.00004</w:t>
              <w:tab/>
              <w:t>0.00063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</w:t>
              <w:tab/>
              <w:t>0.00003</w:t>
              <w:tab/>
              <w:t>0.00003</w:t>
              <w:tab/>
              <w:t>0.00003</w:t>
              <w:tab/>
              <w:t>0.00000</w:t>
              <w:tab/>
              <w:t>0.00003</w:t>
              <w:tab/>
              <w:t>0.00003</w:t>
              <w:tab/>
              <w:t>0.00003</w:t>
              <w:tab/>
              <w:t>0.00003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