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33.27918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186.66387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  <w:tab/>
              <w:t>0.00471</w:t>
              <w:tab/>
              <w:t>0.32425</w:t>
              <w:tab/>
              <w:t>0.11685</w:t>
              <w:tab/>
              <w:t>0.07186</w:t>
              <w:tab/>
              <w:t>0.06513</w:t>
              <w:tab/>
              <w:t>0.10029</w:t>
              <w:tab/>
              <w:t>0.15669</w:t>
              <w:tab/>
              <w:t>8.64668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  <w:tab/>
              <w:t>0.00868</w:t>
              <w:tab/>
              <w:t>0.32195</w:t>
              <w:tab/>
              <w:t>0.12250</w:t>
              <w:tab/>
              <w:t>0.06909</w:t>
              <w:tab/>
              <w:t>0.06545</w:t>
              <w:tab/>
              <w:t>0.11146</w:t>
              <w:tab/>
              <w:t>0.16575</w:t>
              <w:tab/>
              <w:t>8.94271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  <w:tab/>
              <w:t>0.00209</w:t>
              <w:tab/>
              <w:t>0.33495</w:t>
              <w:tab/>
              <w:t>0.11842</w:t>
              <w:tab/>
              <w:t>0.07429</w:t>
              <w:tab/>
              <w:t>0.05956</w:t>
              <w:tab/>
              <w:t>0.09267</w:t>
              <w:tab/>
              <w:t>0.16202</w:t>
              <w:tab/>
              <w:t>9.00021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