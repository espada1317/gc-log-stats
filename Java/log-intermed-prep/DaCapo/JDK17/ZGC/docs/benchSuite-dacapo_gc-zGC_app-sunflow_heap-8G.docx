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1.03302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88672.1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</w:t>
              <w:tab/>
              <w:t>0.00003</w:t>
              <w:tab/>
              <w:t>0.00005</w:t>
              <w:tab/>
              <w:t>0.00004</w:t>
              <w:tab/>
              <w:t>0.00001</w:t>
              <w:tab/>
              <w:t>0.00003</w:t>
              <w:tab/>
              <w:t>0.00004</w:t>
              <w:tab/>
              <w:t>0.00004</w:t>
              <w:tab/>
              <w:t>0.00049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</w:t>
              <w:tab/>
              <w:t>0.00003</w:t>
              <w:tab/>
              <w:t>0.00005</w:t>
              <w:tab/>
              <w:t>0.00004</w:t>
              <w:tab/>
              <w:t>0.00001</w:t>
              <w:tab/>
              <w:t>0.00003</w:t>
              <w:tab/>
              <w:t>0.00003</w:t>
              <w:tab/>
              <w:t>0.00004</w:t>
              <w:tab/>
              <w:t>0.00027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0.00003</w:t>
              <w:tab/>
              <w:t>0.00004</w:t>
              <w:tab/>
              <w:t>0.00003</w:t>
              <w:tab/>
              <w:t>0.00001</w:t>
              <w:tab/>
              <w:t>0.00003</w:t>
              <w:tab/>
              <w:t>0.00003</w:t>
              <w:tab/>
              <w:t>0.00003</w:t>
              <w:tab/>
              <w:t>0.00031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