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10.47685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17867.0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  <w:tab/>
              <w:t>0.00016</w:t>
              <w:tab/>
              <w:t>0.00058</w:t>
              <w:tab/>
              <w:t>0.00036</w:t>
              <w:tab/>
              <w:t>0.00008</w:t>
              <w:tab/>
              <w:t>0.00031</w:t>
              <w:tab/>
              <w:t>0.00036</w:t>
              <w:tab/>
              <w:t>0.00040</w:t>
              <w:tab/>
              <w:t>0.03250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</w:t>
              <w:tab/>
              <w:t>0.00001</w:t>
              <w:tab/>
              <w:t>0.00007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0.00254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</w:t>
              <w:tab/>
              <w:t>0.00009</w:t>
              <w:tab/>
              <w:t>0.00027</w:t>
              <w:tab/>
              <w:t>0.00018</w:t>
              <w:tab/>
              <w:t>0.00004</w:t>
              <w:tab/>
              <w:t>0.00014</w:t>
              <w:tab/>
              <w:t>0.00019</w:t>
              <w:tab/>
              <w:t>0.00021</w:t>
              <w:tab/>
              <w:t>0.00553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