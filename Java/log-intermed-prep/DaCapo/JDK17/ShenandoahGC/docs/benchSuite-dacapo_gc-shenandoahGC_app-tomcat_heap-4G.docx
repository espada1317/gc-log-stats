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5665.2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  <w:tab/>
              <w:t>0.00020</w:t>
              <w:tab/>
              <w:t>0.00066</w:t>
              <w:tab/>
              <w:t>0.00034</w:t>
              <w:tab/>
              <w:t>0.00011</w:t>
              <w:tab/>
              <w:t>0.00028</w:t>
              <w:tab/>
              <w:t>0.00032</w:t>
              <w:tab/>
              <w:t>0.00040</w:t>
              <w:tab/>
              <w:t>0.01696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0.00004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</w:t>
              <w:tab/>
              <w:t>0.00012</w:t>
              <w:tab/>
              <w:t>0.00059</w:t>
              <w:tab/>
              <w:t>0.00025</w:t>
              <w:tab/>
              <w:t>0.00011</w:t>
              <w:tab/>
              <w:t>0.00017</w:t>
              <w:tab/>
              <w:t>0.00024</w:t>
              <w:tab/>
              <w:t>0.00035</w:t>
              <w:tab/>
              <w:t>0.01248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