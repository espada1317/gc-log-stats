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9.63838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32340.3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  <w:tab/>
              <w:t>0.00020</w:t>
              <w:tab/>
              <w:t>0.00065</w:t>
              <w:tab/>
              <w:t>0.00038</w:t>
              <w:tab/>
              <w:t>0.00013</w:t>
              <w:tab/>
              <w:t>0.00026</w:t>
              <w:tab/>
              <w:t>0.00036</w:t>
              <w:tab/>
              <w:t>0.00045</w:t>
              <w:tab/>
              <w:t>0.01377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  <w:tab/>
              <w:t>0.00010</w:t>
              <w:tab/>
              <w:t>0.00032</w:t>
              <w:tab/>
              <w:t>0.00018</w:t>
              <w:tab/>
              <w:t>0.00005</w:t>
              <w:tab/>
              <w:t>0.00013</w:t>
              <w:tab/>
              <w:t>0.00018</w:t>
              <w:tab/>
              <w:t>0.00021</w:t>
              <w:tab/>
              <w:t>0.00634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  <w:tab/>
              <w:t>0.00010</w:t>
              <w:tab/>
              <w:t>0.00037</w:t>
              <w:tab/>
              <w:t>0.00019</w:t>
              <w:tab/>
              <w:t>0.00005</w:t>
              <w:tab/>
              <w:t>0.00016</w:t>
              <w:tab/>
              <w:t>0.00019</w:t>
              <w:tab/>
              <w:t>0.00020</w:t>
              <w:tab/>
              <w:t>0.00683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