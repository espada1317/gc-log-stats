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1.12193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4709.4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  <w:tab/>
              <w:t>0.00015</w:t>
              <w:tab/>
              <w:t>0.00047</w:t>
              <w:tab/>
              <w:t>0.00021</w:t>
              <w:tab/>
              <w:t>0.00007</w:t>
              <w:tab/>
              <w:t>0.00017</w:t>
              <w:tab/>
              <w:t>0.00018</w:t>
              <w:tab/>
              <w:t>0.00021</w:t>
              <w:tab/>
              <w:t>0.01267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  <w:tab/>
              <w:t>0.00002</w:t>
              <w:tab/>
              <w:t>0.00008</w:t>
              <w:tab/>
              <w:t>0.00004</w:t>
              <w:tab/>
              <w:t>0.00002</w:t>
              <w:tab/>
              <w:t>0.00003</w:t>
              <w:tab/>
              <w:t>0.00003</w:t>
              <w:tab/>
              <w:t>0.00004</w:t>
              <w:tab/>
              <w:t>0.00191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  <w:tab/>
              <w:t>0.00009</w:t>
              <w:tab/>
              <w:t>0.00020</w:t>
              <w:tab/>
              <w:t>0.00011</w:t>
              <w:tab/>
              <w:t>0.00003</w:t>
              <w:tab/>
              <w:t>0.00009</w:t>
              <w:tab/>
              <w:t>0.00010</w:t>
              <w:tab/>
              <w:t>0.00012</w:t>
              <w:tab/>
              <w:t>0.00123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