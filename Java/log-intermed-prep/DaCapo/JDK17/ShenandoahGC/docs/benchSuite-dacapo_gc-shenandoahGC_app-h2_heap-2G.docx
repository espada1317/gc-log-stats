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1.36507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0.87718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484.20045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142112.6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  <w:tab/>
              <w:t>0.00023</w:t>
              <w:tab/>
              <w:t>0.00091</w:t>
              <w:tab/>
              <w:t>0.00053</w:t>
              <w:tab/>
              <w:t>0.00016</w:t>
              <w:tab/>
              <w:t>0.00039</w:t>
              <w:tab/>
              <w:t>0.00051</w:t>
              <w:tab/>
              <w:t>0.00068</w:t>
              <w:tab/>
              <w:t>0.18634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  <w:tab/>
              <w:t>0.00009</w:t>
              <w:tab/>
              <w:t>0.00062</w:t>
              <w:tab/>
              <w:t>0.00020</w:t>
              <w:tab/>
              <w:t>0.00006</w:t>
              <w:tab/>
              <w:t>0.00015</w:t>
              <w:tab/>
              <w:t>0.00021</w:t>
              <w:tab/>
              <w:t>0.00024</w:t>
              <w:tab/>
              <w:t>0.07048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  <w:tab/>
              <w:t>0.00009</w:t>
              <w:tab/>
              <w:t>0.00051</w:t>
              <w:tab/>
              <w:t>0.00017</w:t>
              <w:tab/>
              <w:t>0.00004</w:t>
              <w:tab/>
              <w:t>0.00014</w:t>
              <w:tab/>
              <w:t>0.00016</w:t>
              <w:tab/>
              <w:t>0.00019</w:t>
              <w:tab/>
              <w:t>0.05918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