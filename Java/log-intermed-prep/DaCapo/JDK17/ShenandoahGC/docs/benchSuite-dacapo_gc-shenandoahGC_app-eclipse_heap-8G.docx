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6.95165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  <w:tab/>
              <w:t>0.00017</w:t>
              <w:tab/>
              <w:t>0.00058</w:t>
              <w:tab/>
              <w:t>0.00033</w:t>
              <w:tab/>
              <w:t>0.00012</w:t>
              <w:tab/>
              <w:t>0.00022</w:t>
              <w:tab/>
              <w:t>0.00030</w:t>
              <w:tab/>
              <w:t>0.00043</w:t>
              <w:tab/>
              <w:t>0.01341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  <w:tab/>
              <w:t>0.00009</w:t>
              <w:tab/>
              <w:t>0.00045</w:t>
              <w:tab/>
              <w:t>0.00015</w:t>
              <w:tab/>
              <w:t>0.00007</w:t>
              <w:tab/>
              <w:t>0.00012</w:t>
              <w:tab/>
              <w:t>0.00013</w:t>
              <w:tab/>
              <w:t>0.00017</w:t>
              <w:tab/>
              <w:t>0.00622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  <w:tab/>
              <w:t>0.00010</w:t>
              <w:tab/>
              <w:t>0.00027</w:t>
              <w:tab/>
              <w:t>0.00015</w:t>
              <w:tab/>
              <w:t>0.00004</w:t>
              <w:tab/>
              <w:t>0.00012</w:t>
              <w:tab/>
              <w:t>0.00013</w:t>
              <w:tab/>
              <w:t>0.00015</w:t>
              <w:tab/>
              <w:t>0.00596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