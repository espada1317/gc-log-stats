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1865.6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  <w:tab/>
              <w:t>0.00024</w:t>
              <w:tab/>
              <w:t>0.00056</w:t>
              <w:tab/>
              <w:t>0.00039</w:t>
              <w:tab/>
              <w:t>0.00009</w:t>
              <w:tab/>
              <w:t>0.00033</w:t>
              <w:tab/>
              <w:t>0.00041</w:t>
              <w:tab/>
              <w:t>0.00044</w:t>
              <w:tab/>
              <w:t>0.00779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  <w:tab/>
              <w:t>0.00005</w:t>
              <w:tab/>
              <w:t>0.00007</w:t>
              <w:tab/>
              <w:t>0.00007</w:t>
              <w:tab/>
              <w:t>0.00001</w:t>
              <w:tab/>
              <w:t>0.00007</w:t>
              <w:tab/>
              <w:t>0.00007</w:t>
              <w:tab/>
              <w:t>0.00007</w:t>
              <w:tab/>
              <w:t>0.00033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</w:t>
              <w:tab/>
              <w:t>0.00013</w:t>
              <w:tab/>
              <w:t>0.00022</w:t>
              <w:tab/>
              <w:t>0.00016</w:t>
              <w:tab/>
              <w:t>0.00003</w:t>
              <w:tab/>
              <w:t>0.00014</w:t>
              <w:tab/>
              <w:t>0.00016</w:t>
              <w:tab/>
              <w:t>0.00018</w:t>
              <w:tab/>
              <w:t>0.00245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