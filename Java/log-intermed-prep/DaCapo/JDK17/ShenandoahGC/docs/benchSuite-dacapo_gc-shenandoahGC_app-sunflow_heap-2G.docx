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486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0.00246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0.00027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0.07294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1376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0.05035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0.00274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0.00198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0.00706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0.00911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0.01296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3.70132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5074.7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99.94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