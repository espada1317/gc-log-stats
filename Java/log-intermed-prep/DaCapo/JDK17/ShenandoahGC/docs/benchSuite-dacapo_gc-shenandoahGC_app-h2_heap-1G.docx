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1268.06814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0.11032</w:t>
              <w:tab/>
              <w:t>0.11032</w:t>
              <w:tab/>
              <w:t>0.11032</w:t>
              <w:tab/>
              <w:t>0.00000</w:t>
              <w:tab/>
              <w:t>0.11032</w:t>
              <w:tab/>
              <w:t>0.11032</w:t>
              <w:tab/>
              <w:t>0.11032</w:t>
              <w:tab/>
              <w:t>0.11032</w:t>
              <w:tab/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0.11605</w:t>
              <w:tab/>
              <w:t>0.19299</w:t>
              <w:tab/>
              <w:t>0.14178</w:t>
              <w:tab/>
              <w:t>0.04435</w:t>
              <w:tab/>
              <w:t>0.11605</w:t>
              <w:tab/>
              <w:t>0.11631</w:t>
              <w:tab/>
              <w:t>0.19299</w:t>
              <w:tab/>
              <w:t>0.42535</w:t>
              <w:tab/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0.00300</w:t>
              <w:tab/>
              <w:t>0.08823</w:t>
              <w:tab/>
              <w:t>0.02444</w:t>
              <w:tab/>
              <w:t>0.02000</w:t>
              <w:tab/>
              <w:t>0.00909</w:t>
              <w:tab/>
              <w:t>0.02159</w:t>
              <w:tab/>
              <w:t>0.02979</w:t>
              <w:tab/>
              <w:t>0.63538</w:t>
              <w:tab/>
              <w:t>75.9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