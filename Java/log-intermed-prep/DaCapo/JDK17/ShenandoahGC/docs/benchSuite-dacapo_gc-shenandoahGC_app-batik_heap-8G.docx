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2.79949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26840.7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0.00042</w:t>
              <w:tab/>
              <w:t>0.00059</w:t>
              <w:tab/>
              <w:t>0.00050</w:t>
              <w:tab/>
              <w:t>0.00008</w:t>
              <w:tab/>
              <w:t>0.00042</w:t>
              <w:tab/>
              <w:t>0.00045</w:t>
              <w:tab/>
              <w:t>0.00057</w:t>
              <w:tab/>
              <w:t>0.00500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0.00020</w:t>
              <w:tab/>
              <w:t>0.00030</w:t>
              <w:tab/>
              <w:t>0.00023</w:t>
              <w:tab/>
              <w:t>0.00003</w:t>
              <w:tab/>
              <w:t>0.00021</w:t>
              <w:tab/>
              <w:t>0.00023</w:t>
              <w:tab/>
              <w:t>0.00024</w:t>
              <w:tab/>
              <w:t>0.00234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0.00014</w:t>
              <w:tab/>
              <w:t>0.00025</w:t>
              <w:tab/>
              <w:t>0.00020</w:t>
              <w:tab/>
              <w:t>0.00003</w:t>
              <w:tab/>
              <w:t>0.00018</w:t>
              <w:tab/>
              <w:t>0.00021</w:t>
              <w:tab/>
              <w:t>0.00022</w:t>
              <w:tab/>
              <w:t>0.00204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