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0.05779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0.07246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5.46379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2792.4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326</w:t>
              <w:tab/>
              <w:t>0.00014</w:t>
              <w:tab/>
              <w:t>0.00079</w:t>
              <w:tab/>
              <w:t>0.00036</w:t>
              <w:tab/>
              <w:t>0.00014</w:t>
              <w:tab/>
              <w:t>0.00022</w:t>
              <w:tab/>
              <w:t>0.00038</w:t>
              <w:tab/>
              <w:t>0.00049</w:t>
              <w:tab/>
              <w:t>0.11888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304</w:t>
              <w:tab/>
              <w:t>0.00002</w:t>
              <w:tab/>
              <w:t>0.00009</w:t>
              <w:tab/>
              <w:t>0.00005</w:t>
              <w:tab/>
              <w:t>0.00002</w:t>
              <w:tab/>
              <w:t>0.00004</w:t>
              <w:tab/>
              <w:t>0.00006</w:t>
              <w:tab/>
              <w:t>0.00007</w:t>
              <w:tab/>
              <w:t>0.01631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22</w:t>
              <w:tab/>
              <w:t>0.00007</w:t>
              <w:tab/>
              <w:t>0.00016</w:t>
              <w:tab/>
              <w:t>0.00012</w:t>
              <w:tab/>
              <w:t>0.00002</w:t>
              <w:tab/>
              <w:t>0.00010</w:t>
              <w:tab/>
              <w:t>0.00012</w:t>
              <w:tab/>
              <w:t>0.00014</w:t>
              <w:tab/>
              <w:t>0.00269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