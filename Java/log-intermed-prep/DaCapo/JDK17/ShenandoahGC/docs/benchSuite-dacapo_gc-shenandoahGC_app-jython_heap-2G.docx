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5.24177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  <w:tab/>
              <w:t>0.00019</w:t>
              <w:tab/>
              <w:t>0.00053</w:t>
              <w:tab/>
              <w:t>0.00036</w:t>
              <w:tab/>
              <w:t>0.00009</w:t>
              <w:tab/>
              <w:t>0.00029</w:t>
              <w:tab/>
              <w:t>0.00036</w:t>
              <w:tab/>
              <w:t>0.00044</w:t>
              <w:tab/>
              <w:t>0.02207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  <w:tab/>
              <w:t>0.00004</w:t>
              <w:tab/>
              <w:t>0.00024</w:t>
              <w:tab/>
              <w:t>0.00006</w:t>
              <w:tab/>
              <w:t>0.00004</w:t>
              <w:tab/>
              <w:t>0.00004</w:t>
              <w:tab/>
              <w:t>0.00005</w:t>
              <w:tab/>
              <w:t>0.00006</w:t>
              <w:tab/>
              <w:t>0.00145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  <w:tab/>
              <w:t>0.00010</w:t>
              <w:tab/>
              <w:t>0.00249</w:t>
              <w:tab/>
              <w:t>0.00023</w:t>
              <w:tab/>
              <w:t>0.00038</w:t>
              <w:tab/>
              <w:t>0.00014</w:t>
              <w:tab/>
              <w:t>0.00017</w:t>
              <w:tab/>
              <w:t>0.00020</w:t>
              <w:tab/>
              <w:t>0.00852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