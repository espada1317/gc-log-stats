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0.00019</w:t>
              <w:tab/>
              <w:t>0.00266</w:t>
              <w:tab/>
              <w:t>0.00029</w:t>
              <w:tab/>
              <w:t>0.00030</w:t>
              <w:tab/>
              <w:t>0.00022</w:t>
              <w:tab/>
              <w:t>0.00023</w:t>
              <w:tab/>
              <w:t>0.00026</w:t>
              <w:tab/>
              <w:t>0.02015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0.00005</w:t>
              <w:tab/>
              <w:t>0.00008</w:t>
              <w:tab/>
              <w:t>0.00006</w:t>
              <w:tab/>
              <w:t>0.00001</w:t>
              <w:tab/>
              <w:t>0.00006</w:t>
              <w:tab/>
              <w:t>0.00006</w:t>
              <w:tab/>
              <w:t>0.00007</w:t>
              <w:tab/>
              <w:t>0.00054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  <w:tab/>
              <w:t>0.00009</w:t>
              <w:tab/>
              <w:t>0.00028</w:t>
              <w:tab/>
              <w:t>0.00013</w:t>
              <w:tab/>
              <w:t>0.00003</w:t>
              <w:tab/>
              <w:t>0.00011</w:t>
              <w:tab/>
              <w:t>0.00012</w:t>
              <w:tab/>
              <w:t>0.00013</w:t>
              <w:tab/>
              <w:t>0.00763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