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3.59875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6673.4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0.00019</w:t>
              <w:tab/>
              <w:t>0.00052</w:t>
              <w:tab/>
              <w:t>0.00025</w:t>
              <w:tab/>
              <w:t>0.00006</w:t>
              <w:tab/>
              <w:t>0.00021</w:t>
              <w:tab/>
              <w:t>0.00023</w:t>
              <w:tab/>
              <w:t>0.00025</w:t>
              <w:tab/>
              <w:t>0.02473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0.00003</w:t>
              <w:tab/>
              <w:t>0.00014</w:t>
              <w:tab/>
              <w:t>0.00007</w:t>
              <w:tab/>
              <w:t>0.00003</w:t>
              <w:tab/>
              <w:t>0.00005</w:t>
              <w:tab/>
              <w:t>0.00006</w:t>
              <w:tab/>
              <w:t>0.00008</w:t>
              <w:tab/>
              <w:t>0.00061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  <w:tab/>
              <w:t>0.00009</w:t>
              <w:tab/>
              <w:t>0.00019</w:t>
              <w:tab/>
              <w:t>0.00012</w:t>
              <w:tab/>
              <w:t>0.00002</w:t>
              <w:tab/>
              <w:t>0.00011</w:t>
              <w:tab/>
              <w:t>0.00011</w:t>
              <w:tab/>
              <w:t>0.00013</w:t>
              <w:tab/>
              <w:t>0.01062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