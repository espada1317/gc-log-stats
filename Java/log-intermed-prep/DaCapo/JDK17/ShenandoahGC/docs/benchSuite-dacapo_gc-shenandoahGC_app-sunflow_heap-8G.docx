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0.00015</w:t>
              <w:tab/>
              <w:t>0.00251</w:t>
              <w:tab/>
              <w:t>0.00029</w:t>
              <w:tab/>
              <w:t>0.00031</w:t>
              <w:tab/>
              <w:t>0.00019</w:t>
              <w:tab/>
              <w:t>0.00022</w:t>
              <w:tab/>
              <w:t>0.00027</w:t>
              <w:tab/>
              <w:t>0.01752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0.00001</w:t>
              <w:tab/>
              <w:t>0.00007</w:t>
              <w:tab/>
              <w:t>0.00004</w:t>
              <w:tab/>
              <w:t>0.00002</w:t>
              <w:tab/>
              <w:t>0.00004</w:t>
              <w:tab/>
              <w:t>0.00005</w:t>
              <w:tab/>
              <w:t>0.00005</w:t>
              <w:tab/>
              <w:t>0.00096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  <w:tab/>
              <w:t>0.00008</w:t>
              <w:tab/>
              <w:t>0.00051</w:t>
              <w:tab/>
              <w:t>0.00012</w:t>
              <w:tab/>
              <w:t>0.00007</w:t>
              <w:tab/>
              <w:t>0.00009</w:t>
              <w:tab/>
              <w:t>0.00010</w:t>
              <w:tab/>
              <w:t>0.00012</w:t>
              <w:tab/>
              <w:t>0.00438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