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0.00029</w:t>
              <w:tab/>
              <w:t>0.00070</w:t>
              <w:tab/>
              <w:t>0.00047</w:t>
              <w:tab/>
              <w:t>0.00012</w:t>
              <w:tab/>
              <w:t>0.00037</w:t>
              <w:tab/>
              <w:t>0.00047</w:t>
              <w:tab/>
              <w:t>0.00053</w:t>
              <w:tab/>
              <w:t>0.00473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0.00004</w:t>
              <w:tab/>
              <w:t>0.00006</w:t>
              <w:tab/>
              <w:t>0.00006</w:t>
              <w:tab/>
              <w:t>0.00001</w:t>
              <w:tab/>
              <w:t>0.00006</w:t>
              <w:tab/>
              <w:t>0.00006</w:t>
              <w:tab/>
              <w:t>0.00006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0.00016</w:t>
              <w:tab/>
              <w:t>0.00020</w:t>
              <w:tab/>
              <w:t>0.00018</w:t>
              <w:tab/>
              <w:t>0.00002</w:t>
              <w:tab/>
              <w:t>0.00016</w:t>
              <w:tab/>
              <w:t>0.00018</w:t>
              <w:tab/>
              <w:t>0.00018</w:t>
              <w:tab/>
              <w:t>0.00072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