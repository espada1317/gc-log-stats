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0.05859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0.05216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5.27105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4037.4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  <w:tab/>
              <w:t>0.00231</w:t>
              <w:tab/>
              <w:t>0.01336</w:t>
              <w:tab/>
              <w:t>0.00678</w:t>
              <w:tab/>
              <w:t>0.00582</w:t>
              <w:tab/>
              <w:t>0.00231</w:t>
              <w:tab/>
              <w:t>0.00465</w:t>
              <w:tab/>
              <w:t>0.01336</w:t>
              <w:tab/>
              <w:t>0.02033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0.00842</w:t>
              <w:tab/>
              <w:t>0.00842</w:t>
              <w:tab/>
              <w:t>0.00842</w:t>
              <w:tab/>
              <w:t>0.00000</w:t>
              <w:tab/>
              <w:t>0.00842</w:t>
              <w:tab/>
              <w:t>0.00842</w:t>
              <w:tab/>
              <w:t>0.00842</w:t>
              <w:tab/>
              <w:t>0.00842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187</w:t>
              <w:tab/>
              <w:t>0.00014</w:t>
              <w:tab/>
              <w:t>0.00080</w:t>
              <w:tab/>
              <w:t>0.00031</w:t>
              <w:tab/>
              <w:t>0.00010</w:t>
              <w:tab/>
              <w:t>0.00024</w:t>
              <w:tab/>
              <w:t>0.00029</w:t>
              <w:tab/>
              <w:t>0.00034</w:t>
              <w:tab/>
              <w:t>0.05704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