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0.00018</w:t>
              <w:tab/>
              <w:t>0.00037</w:t>
              <w:tab/>
              <w:t>0.00026</w:t>
              <w:tab/>
              <w:t>0.00006</w:t>
              <w:tab/>
              <w:t>0.00021</w:t>
              <w:tab/>
              <w:t>0.00026</w:t>
              <w:tab/>
              <w:t>0.00029</w:t>
              <w:tab/>
              <w:t>0.00283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0.00011</w:t>
              <w:tab/>
              <w:t>0.00017</w:t>
              <w:tab/>
              <w:t>0.00014</w:t>
              <w:tab/>
              <w:t>0.00002</w:t>
              <w:tab/>
              <w:t>0.00014</w:t>
              <w:tab/>
              <w:t>0.00015</w:t>
              <w:tab/>
              <w:t>0.00015</w:t>
              <w:tab/>
              <w:t>0.00158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0.00009</w:t>
              <w:tab/>
              <w:t>0.00034</w:t>
              <w:tab/>
              <w:t>0.00016</w:t>
              <w:tab/>
              <w:t>0.00007</w:t>
              <w:tab/>
              <w:t>0.00011</w:t>
              <w:tab/>
              <w:t>0.00017</w:t>
              <w:tab/>
              <w:t>0.00019</w:t>
              <w:tab/>
              <w:t>0.00181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