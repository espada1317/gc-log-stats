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8.65110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16705.8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  <w:tab/>
              <w:t>0.00021</w:t>
              <w:tab/>
              <w:t>0.00078</w:t>
              <w:tab/>
              <w:t>0.00041</w:t>
              <w:tab/>
              <w:t>0.00012</w:t>
              <w:tab/>
              <w:t>0.00030</w:t>
              <w:tab/>
              <w:t>0.00042</w:t>
              <w:tab/>
              <w:t>0.00051</w:t>
              <w:tab/>
              <w:t>0.02589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  <w:tab/>
              <w:t>0.00007</w:t>
              <w:tab/>
              <w:t>0.00032</w:t>
              <w:tab/>
              <w:t>0.00016</w:t>
              <w:tab/>
              <w:t>0.00005</w:t>
              <w:tab/>
              <w:t>0.00013</w:t>
              <w:tab/>
              <w:t>0.00014</w:t>
              <w:tab/>
              <w:t>0.00019</w:t>
              <w:tab/>
              <w:t>0.01021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  <w:tab/>
              <w:t>0.00008</w:t>
              <w:tab/>
              <w:t>0.00030</w:t>
              <w:tab/>
              <w:t>0.00016</w:t>
              <w:tab/>
              <w:t>0.00004</w:t>
              <w:tab/>
              <w:t>0.00013</w:t>
              <w:tab/>
              <w:t>0.00015</w:t>
              <w:tab/>
              <w:t>0.00018</w:t>
              <w:tab/>
              <w:t>0.00998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