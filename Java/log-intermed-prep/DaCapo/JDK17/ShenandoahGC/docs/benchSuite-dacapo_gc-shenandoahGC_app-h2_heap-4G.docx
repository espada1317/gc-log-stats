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1.27923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0.83996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1.08132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271.78920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195037.9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