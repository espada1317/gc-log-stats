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989M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307.2M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682.7M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0.01176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0.00946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0.01057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0.10045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19.7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0.00682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0.04575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0.03556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0.00558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0.03894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0.03982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0.04241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0.40884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80.3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95.56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0.51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