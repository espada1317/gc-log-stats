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4096M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2512M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0B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0.00346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0.00376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0.00346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0.00352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0.00383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0.01471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0.01981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0.01840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0.01826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0.01855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0.01905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0.18398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92.4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99.59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48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