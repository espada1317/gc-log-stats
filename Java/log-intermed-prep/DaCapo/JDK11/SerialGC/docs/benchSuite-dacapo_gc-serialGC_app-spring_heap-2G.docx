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1979M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614.4M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1365.4M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152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0.00151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0.05616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0.00441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0.00567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0.00219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0.00249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0.00295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0.63703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27.7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0.03393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0.20127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0.10986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0.03493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0.13545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0.13828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0.14167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1.66234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72.3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98.98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2.3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226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