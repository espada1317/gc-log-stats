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0.00081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0.00156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0.00104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0.00119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0.00122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0.00131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0.16328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11.3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0.01330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0.28994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0.12811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0.13771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0.01417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0.01528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0.28631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1.28111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88.7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98.03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1.44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73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