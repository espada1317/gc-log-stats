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0.12979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0.44727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0.17280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0.09661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0.14257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0.14877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1.72798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0.28958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0.24670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0.08274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0.26616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0.26768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0.27458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2.46701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