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1.73151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0.09862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59.68894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41.0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0.78095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1.86096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1.28718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0.12587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1.50156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1.59990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1.74281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85.79322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0.84613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0.15399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0.09242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0.27022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0.30534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0.42633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44.08901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41.07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145.48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