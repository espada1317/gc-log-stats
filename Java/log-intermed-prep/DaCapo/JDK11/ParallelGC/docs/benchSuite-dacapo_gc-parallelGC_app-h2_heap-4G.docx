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4022M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1291.5M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5.21282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0.64965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2.28130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1.16563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1.04880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1.24798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11.65627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