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1963M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597.5M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1365.5M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0.00143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0.00199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0.00199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0.00199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0.01911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5.4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0.01025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0.03430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0.02401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0.03294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0.03294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0.03294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0.33471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94.6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0.35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