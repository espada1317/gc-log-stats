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2727.5M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0.14678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0.24729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0.08188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0.06917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0.08155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0.11940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1.21957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