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4.38785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53095.9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</w:t>
              <w:tab/>
              <w:t>0.00003</w:t>
              <w:tab/>
              <w:t>0.00012</w:t>
              <w:tab/>
              <w:t>0.00004</w:t>
              <w:tab/>
              <w:t>0.00002</w:t>
              <w:tab/>
              <w:t>0.00003</w:t>
              <w:tab/>
              <w:t>0.00004</w:t>
              <w:tab/>
              <w:t>0.00004</w:t>
              <w:tab/>
              <w:t>0.00720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0.00002</w:t>
              <w:tab/>
              <w:t>0.00002</w:t>
              <w:tab/>
              <w:t>0.00003</w:t>
              <w:tab/>
              <w:t>0.00030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0.00070</w:t>
              <w:tab/>
              <w:t>0.00025</w:t>
              <w:tab/>
              <w:t>0.00039</w:t>
              <w:tab/>
              <w:t>0.00003</w:t>
              <w:tab/>
              <w:t>0.00003</w:t>
              <w:tab/>
              <w:t>0.00070</w:t>
              <w:tab/>
              <w:t>0.00076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