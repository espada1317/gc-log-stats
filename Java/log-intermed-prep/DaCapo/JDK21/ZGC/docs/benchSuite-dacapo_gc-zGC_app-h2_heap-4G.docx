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30.44392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183.72464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  <w:tab/>
              <w:t>0.00657</w:t>
              <w:tab/>
              <w:t>0.27434</w:t>
              <w:tab/>
              <w:t>0.10980</w:t>
              <w:tab/>
              <w:t>0.06866</w:t>
              <w:tab/>
              <w:t>0.05500</w:t>
              <w:tab/>
              <w:t>0.09122</w:t>
              <w:tab/>
              <w:t>0.16002</w:t>
              <w:tab/>
              <w:t>7.02750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  <w:tab/>
              <w:t>0.00204</w:t>
              <w:tab/>
              <w:t>0.27468</w:t>
              <w:tab/>
              <w:t>0.11872</w:t>
              <w:tab/>
              <w:t>0.07598</w:t>
              <w:tab/>
              <w:t>0.06276</w:t>
              <w:tab/>
              <w:t>0.09958</w:t>
              <w:tab/>
              <w:t>0.16978</w:t>
              <w:tab/>
              <w:t>7.95411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  <w:tab/>
              <w:t>0.00365</w:t>
              <w:tab/>
              <w:t>0.27707</w:t>
              <w:tab/>
              <w:t>0.10777</w:t>
              <w:tab/>
              <w:t>0.07166</w:t>
              <w:tab/>
              <w:t>0.05013</w:t>
              <w:tab/>
              <w:t>0.09406</w:t>
              <w:tab/>
              <w:t>0.15509</w:t>
              <w:tab/>
              <w:t>8.08260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