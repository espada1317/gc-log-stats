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0.17437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18.85554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476751.7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</w:t>
              <w:tab/>
              <w:t>0.00003</w:t>
              <w:tab/>
              <w:t>0.00005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0.00350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0.00002</w:t>
              <w:tab/>
              <w:t>0.00004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0.00033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0.00004</w:t>
              <w:tab/>
              <w:t>0.00004</w:t>
              <w:tab/>
              <w:t>0.00004</w:t>
              <w:tab/>
              <w:t>0.00000</w:t>
              <w:tab/>
              <w:t>0.00004</w:t>
              <w:tab/>
              <w:t>0.00004</w:t>
              <w:tab/>
              <w:t>0.00004</w:t>
              <w:tab/>
              <w:t>0.00013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