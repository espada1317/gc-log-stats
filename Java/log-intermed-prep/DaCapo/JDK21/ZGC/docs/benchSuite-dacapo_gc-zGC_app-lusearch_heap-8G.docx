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70427.0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  <w:tab/>
              <w:t>0.00003</w:t>
              <w:tab/>
              <w:t>0.00011</w:t>
              <w:tab/>
              <w:t>0.00005</w:t>
              <w:tab/>
              <w:t>0.00002</w:t>
              <w:tab/>
              <w:t>0.00003</w:t>
              <w:tab/>
              <w:t>0.00004</w:t>
              <w:tab/>
              <w:t>0.00004</w:t>
              <w:tab/>
              <w:t>0.00114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0.00004</w:t>
              <w:tab/>
              <w:t>0.00010</w:t>
              <w:tab/>
              <w:t>0.00007</w:t>
              <w:tab/>
              <w:t>0.00003</w:t>
              <w:tab/>
              <w:t>0.00004</w:t>
              <w:tab/>
              <w:t>0.00007</w:t>
              <w:tab/>
              <w:t>0.00009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0.00032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