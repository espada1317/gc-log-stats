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59535.3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0.00003</w:t>
              <w:tab/>
              <w:t>0.00003</w:t>
              <w:tab/>
              <w:t>0.00054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