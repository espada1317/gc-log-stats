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0.19978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2.96891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369268.3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</w:t>
              <w:tab/>
              <w:t>0.00002</w:t>
              <w:tab/>
              <w:t>0.00004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0.00028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0.00003</w:t>
              <w:tab/>
              <w:t>0.00007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0.00041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0.00004</w:t>
              <w:tab/>
              <w:t>0.00004</w:t>
              <w:tab/>
              <w:t>0.00004</w:t>
              <w:tab/>
              <w:t>0.00000</w:t>
              <w:tab/>
              <w:t>0.00004</w:t>
              <w:tab/>
              <w:t>0.00004</w:t>
              <w:tab/>
              <w:t>0.00004</w:t>
              <w:tab/>
              <w:t>0.00012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