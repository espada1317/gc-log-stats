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524413.7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0.00003</w:t>
              <w:tab/>
              <w:t>0.00005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