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0.15774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7.34462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138421.2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</w:t>
              <w:tab/>
              <w:t>0.00005</w:t>
              <w:tab/>
              <w:t>0.00010</w:t>
              <w:tab/>
              <w:t>0.00007</w:t>
              <w:tab/>
              <w:t>0.00001</w:t>
              <w:tab/>
              <w:t>0.00006</w:t>
              <w:tab/>
              <w:t>0.00008</w:t>
              <w:tab/>
              <w:t>0.00008</w:t>
              <w:tab/>
              <w:t>0.00343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0.00006</w:t>
              <w:tab/>
              <w:t>0.00008</w:t>
              <w:tab/>
              <w:t>0.00007</w:t>
              <w:tab/>
              <w:t>0.00002</w:t>
              <w:tab/>
              <w:t>0.00006</w:t>
              <w:tab/>
              <w:t>0.00006</w:t>
              <w:tab/>
              <w:t>0.00008</w:t>
              <w:tab/>
              <w:t>0.00014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</w:t>
              <w:tab/>
              <w:t>0.00007</w:t>
              <w:tab/>
              <w:t>0.00011</w:t>
              <w:tab/>
              <w:t>0.00010</w:t>
              <w:tab/>
              <w:t>0.00001</w:t>
              <w:tab/>
              <w:t>0.00008</w:t>
              <w:tab/>
              <w:t>0.00009</w:t>
              <w:tab/>
              <w:t>0.00011</w:t>
              <w:tab/>
              <w:t>0.00076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