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8.71365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50531.5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0.00181</w:t>
              <w:tab/>
              <w:t>0.00181</w:t>
              <w:tab/>
              <w:t>0.00181</w:t>
              <w:tab/>
              <w:t>0.00000</w:t>
              <w:tab/>
              <w:t>0.00181</w:t>
              <w:tab/>
              <w:t>0.00181</w:t>
              <w:tab/>
              <w:t>0.00181</w:t>
              <w:tab/>
              <w:t>0.00181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0.00180</w:t>
              <w:tab/>
              <w:t>0.00180</w:t>
              <w:tab/>
              <w:t>0.00180</w:t>
              <w:tab/>
              <w:t>0.00000</w:t>
              <w:tab/>
              <w:t>0.00180</w:t>
              <w:tab/>
              <w:t>0.00180</w:t>
              <w:tab/>
              <w:t>0.00180</w:t>
              <w:tab/>
              <w:t>0.00180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0.00076</w:t>
              <w:tab/>
              <w:t>0.00076</w:t>
              <w:tab/>
              <w:t>0.00076</w:t>
              <w:tab/>
              <w:t>0.00000</w:t>
              <w:tab/>
              <w:t>0.00076</w:t>
              <w:tab/>
              <w:t>0.00076</w:t>
              <w:tab/>
              <w:t>0.00076</w:t>
              <w:tab/>
              <w:t>0.00076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