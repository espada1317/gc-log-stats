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7.37101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362389.9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  <w:tab/>
              <w:t>0.00002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0.00110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0.00046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0.00037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