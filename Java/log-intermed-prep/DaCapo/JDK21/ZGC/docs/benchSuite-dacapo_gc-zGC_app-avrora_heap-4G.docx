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51097.5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0.00002</w:t>
              <w:tab/>
              <w:t>0.00004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0.00032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