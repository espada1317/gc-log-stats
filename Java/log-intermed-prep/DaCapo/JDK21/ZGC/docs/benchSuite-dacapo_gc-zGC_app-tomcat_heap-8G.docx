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2.42415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65517.4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0.00002</w:t>
              <w:tab/>
              <w:t>0.00002</w:t>
              <w:tab/>
              <w:t>0.00002</w:t>
              <w:tab/>
              <w:t>0.00000</w:t>
              <w:tab/>
              <w:t>0.00002</w:t>
              <w:tab/>
              <w:t>0.00002</w:t>
              <w:tab/>
              <w:t>0.00002</w:t>
              <w:tab/>
              <w:t>0.00002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</w:t>
              <w:tab/>
              <w:t>0.00003</w:t>
              <w:tab/>
              <w:t>0.00009</w:t>
              <w:tab/>
              <w:t>0.00005</w:t>
              <w:tab/>
              <w:t>0.00001</w:t>
              <w:tab/>
              <w:t>0.00004</w:t>
              <w:tab/>
              <w:t>0.00005</w:t>
              <w:tab/>
              <w:t>0.00005</w:t>
              <w:tab/>
              <w:t>0.00316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0.00003</w:t>
              <w:tab/>
              <w:t>0.00008</w:t>
              <w:tab/>
              <w:t>0.00004</w:t>
              <w:tab/>
              <w:t>0.00001</w:t>
              <w:tab/>
              <w:t>0.00003</w:t>
              <w:tab/>
              <w:t>0.00004</w:t>
              <w:tab/>
              <w:t>0.00004</w:t>
              <w:tab/>
              <w:t>0.00040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