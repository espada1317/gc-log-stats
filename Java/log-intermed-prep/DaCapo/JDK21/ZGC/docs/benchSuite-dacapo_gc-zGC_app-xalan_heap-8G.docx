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62009.3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0.00022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0.00005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0.00033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0.00004</w:t>
              <w:tab/>
              <w:t>0.00010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