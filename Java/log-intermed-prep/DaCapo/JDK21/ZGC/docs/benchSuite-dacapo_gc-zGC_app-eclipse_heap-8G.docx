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0.17407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3.85626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398373.6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0.00044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0.00006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0.00042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0.00004</w:t>
              <w:tab/>
              <w:t>0.00004</w:t>
              <w:tab/>
              <w:t>0.00000</w:t>
              <w:tab/>
              <w:t>0.00004</w:t>
              <w:tab/>
              <w:t>0.00004</w:t>
              <w:tab/>
              <w:t>0.00004</w:t>
              <w:tab/>
              <w:t>0.00011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