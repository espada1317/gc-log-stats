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2432878.9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  <w:tab/>
              <w:t>0.00002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0.00335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