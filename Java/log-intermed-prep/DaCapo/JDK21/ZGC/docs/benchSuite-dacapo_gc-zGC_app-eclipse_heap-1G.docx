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0.40660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17.66658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359296.0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  <w:tab/>
              <w:t>0.00002</w:t>
              <w:tab/>
              <w:t>0.00030</w:t>
              <w:tab/>
              <w:t>0.00004</w:t>
              <w:tab/>
              <w:t>0.00003</w:t>
              <w:tab/>
              <w:t>0.00003</w:t>
              <w:tab/>
              <w:t>0.00003</w:t>
              <w:tab/>
              <w:t>0.00004</w:t>
              <w:tab/>
              <w:t>0.00381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</w:t>
              <w:tab/>
              <w:t>0.00002</w:t>
              <w:tab/>
              <w:t>0.00004</w:t>
              <w:tab/>
              <w:t>0.00003</w:t>
              <w:tab/>
              <w:t>0.00001</w:t>
              <w:tab/>
              <w:t>0.00003</w:t>
              <w:tab/>
              <w:t>0.00003</w:t>
              <w:tab/>
              <w:t>0.00004</w:t>
              <w:tab/>
              <w:t>0.00063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0.00003</w:t>
              <w:tab/>
              <w:t>0.00005</w:t>
              <w:tab/>
              <w:t>0.00004</w:t>
              <w:tab/>
              <w:t>0.00001</w:t>
              <w:tab/>
              <w:t>0.00003</w:t>
              <w:tab/>
              <w:t>0.00003</w:t>
              <w:tab/>
              <w:t>0.00004</w:t>
              <w:tab/>
              <w:t>0.00036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