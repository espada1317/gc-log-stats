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27516.2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0.01720</w:t>
              <w:tab/>
              <w:t>0.04512</w:t>
              <w:tab/>
              <w:t>0.02887</w:t>
              <w:tab/>
              <w:t>0.01227</w:t>
              <w:tab/>
              <w:t>0.01720</w:t>
              <w:tab/>
              <w:t>0.02208</w:t>
              <w:tab/>
              <w:t>0.03109</w:t>
              <w:tab/>
              <w:t>0.11550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0.00952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