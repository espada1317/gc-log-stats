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0.35812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0.19990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0.30657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8.84134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632428.2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