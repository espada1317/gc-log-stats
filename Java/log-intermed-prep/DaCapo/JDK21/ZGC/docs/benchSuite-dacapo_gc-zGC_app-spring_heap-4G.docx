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0.14215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0.00482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0.05458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0.05866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4.59777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97970.7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0.00006</w:t>
              <w:tab/>
              <w:t>0.00007</w:t>
              <w:tab/>
              <w:t>0.00007</w:t>
              <w:tab/>
              <w:t>0.00001</w:t>
              <w:tab/>
              <w:t>0.00006</w:t>
              <w:tab/>
              <w:t>0.00006</w:t>
              <w:tab/>
              <w:t>0.00007</w:t>
              <w:tab/>
              <w:t>0.00013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  <w:tab/>
              <w:t>0.00003</w:t>
              <w:tab/>
              <w:t>0.00010</w:t>
              <w:tab/>
              <w:t>0.00006</w:t>
              <w:tab/>
              <w:t>0.00005</w:t>
              <w:tab/>
              <w:t>0.00003</w:t>
              <w:tab/>
              <w:t>0.00003</w:t>
              <w:tab/>
              <w:t>0.00010</w:t>
              <w:tab/>
              <w:t>0.00013</w:t>
              <w:tab/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39</w:t>
              <w:tab/>
              <w:t>0.00005</w:t>
              <w:tab/>
              <w:t>0.00011</w:t>
              <w:tab/>
              <w:t>0.00009</w:t>
              <w:tab/>
              <w:t>0.00001</w:t>
              <w:tab/>
              <w:t>0.00008</w:t>
              <w:tab/>
              <w:t>0.00009</w:t>
              <w:tab/>
              <w:t>0.00010</w:t>
              <w:tab/>
              <w:t>0.00348</w:t>
              <w:tab/>
              <w:t>100.0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