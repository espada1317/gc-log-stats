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61959.0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  <w:tab/>
              <w:t>0.00003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0.00101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0.00004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