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739.61333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360.06876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-90.66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739.61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