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4.48774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343098.9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  <w:tab/>
              <w:t>0.00003</w:t>
              <w:tab/>
              <w:t>0.00004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0.00051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