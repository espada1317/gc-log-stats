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4.31032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63545.9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</w:t>
              <w:tab/>
              <w:t>0.00003</w:t>
              <w:tab/>
              <w:t>0.00008</w:t>
              <w:tab/>
              <w:t>0.00005</w:t>
              <w:tab/>
              <w:t>0.00001</w:t>
              <w:tab/>
              <w:t>0.00004</w:t>
              <w:tab/>
              <w:t>0.00004</w:t>
              <w:tab/>
              <w:t>0.00005</w:t>
              <w:tab/>
              <w:t>0.00622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0.00009</w:t>
              <w:tab/>
              <w:t>0.00004</w:t>
              <w:tab/>
              <w:t>0.00002</w:t>
              <w:tab/>
              <w:t>0.00003</w:t>
              <w:tab/>
              <w:t>0.00004</w:t>
              <w:tab/>
              <w:t>0.00004</w:t>
              <w:tab/>
              <w:t>0.00043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