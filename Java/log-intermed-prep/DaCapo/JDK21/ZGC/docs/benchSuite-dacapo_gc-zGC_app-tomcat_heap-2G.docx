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1738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0.03163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8.09488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55780.6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</w:t>
              <w:tab/>
              <w:t>0.00003</w:t>
              <w:tab/>
              <w:t>0.00003</w:t>
              <w:tab/>
              <w:t>0.00003</w:t>
              <w:tab/>
              <w:t>0.00000</w:t>
              <w:tab/>
              <w:t>0.00003</w:t>
              <w:tab/>
              <w:t>0.00003</w:t>
              <w:tab/>
              <w:t>0.00003</w:t>
              <w:tab/>
              <w:t>0.00003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276</w:t>
              <w:tab/>
              <w:t>0.00003</w:t>
              <w:tab/>
              <w:t>0.00015</w:t>
              <w:tab/>
              <w:t>0.00005</w:t>
              <w:tab/>
              <w:t>0.00001</w:t>
              <w:tab/>
              <w:t>0.00004</w:t>
              <w:tab/>
              <w:t>0.00005</w:t>
              <w:tab/>
              <w:t>0.00005</w:t>
              <w:tab/>
              <w:t>0.01364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  <w:tab/>
              <w:t>0.00003</w:t>
              <w:tab/>
              <w:t>0.00034</w:t>
              <w:tab/>
              <w:t>0.00007</w:t>
              <w:tab/>
              <w:t>0.00009</w:t>
              <w:tab/>
              <w:t>0.00004</w:t>
              <w:tab/>
              <w:t>0.00004</w:t>
              <w:tab/>
              <w:t>0.00005</w:t>
              <w:tab/>
              <w:t>0.00073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