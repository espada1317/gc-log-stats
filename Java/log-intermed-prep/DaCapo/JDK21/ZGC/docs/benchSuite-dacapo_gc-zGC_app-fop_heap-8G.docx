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133207.3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0.00004</w:t>
              <w:tab/>
              <w:t>0.00004</w:t>
              <w:tab/>
              <w:t>0.00004</w:t>
              <w:tab/>
              <w:t>0.00000</w:t>
              <w:tab/>
              <w:t>0.00004</w:t>
              <w:tab/>
              <w:t>0.00004</w:t>
              <w:tab/>
              <w:t>0.00004</w:t>
              <w:tab/>
              <w:t>0.00004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0.00006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0.00035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