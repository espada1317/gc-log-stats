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61832.0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  <w:tab/>
              <w:t>0.00003</w:t>
              <w:tab/>
              <w:t>0.00004</w:t>
              <w:tab/>
              <w:t>0.00003</w:t>
              <w:tab/>
              <w:t>0.00000</w:t>
              <w:tab/>
              <w:t>0.00003</w:t>
              <w:tab/>
              <w:t>0.00003</w:t>
              <w:tab/>
              <w:t>0.00004</w:t>
              <w:tab/>
              <w:t>0.00064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  <w:tab/>
              <w:t>0.00002</w:t>
              <w:tab/>
              <w:t>0.00007</w:t>
              <w:tab/>
              <w:t>0.00003</w:t>
              <w:tab/>
              <w:t>0.00001</w:t>
              <w:tab/>
              <w:t>0.00003</w:t>
              <w:tab/>
              <w:t>0.00003</w:t>
              <w:tab/>
              <w:t>0.00003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