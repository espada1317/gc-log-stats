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1.89159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82565.9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</w:t>
              <w:tab/>
              <w:t>0.00002</w:t>
              <w:tab/>
              <w:t>0.00006</w:t>
              <w:tab/>
              <w:t>0.00004</w:t>
              <w:tab/>
              <w:t>0.00001</w:t>
              <w:tab/>
              <w:t>0.00003</w:t>
              <w:tab/>
              <w:t>0.00004</w:t>
              <w:tab/>
              <w:t>0.00004</w:t>
              <w:tab/>
              <w:t>0.00176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  <w:tab/>
              <w:t>0.00003</w:t>
              <w:tab/>
              <w:t>0.00003</w:t>
              <w:tab/>
              <w:t>0.00003</w:t>
              <w:tab/>
              <w:t>0.00000</w:t>
              <w:tab/>
              <w:t>0.00003</w:t>
              <w:tab/>
              <w:t>0.00003</w:t>
              <w:tab/>
              <w:t>0.00003</w:t>
              <w:tab/>
              <w:t>0.00006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  <w:tab/>
              <w:t>0.00002</w:t>
              <w:tab/>
              <w:t>0.00005</w:t>
              <w:tab/>
              <w:t>0.00004</w:t>
              <w:tab/>
              <w:t>0.00001</w:t>
              <w:tab/>
              <w:t>0.00003</w:t>
              <w:tab/>
              <w:t>0.00003</w:t>
              <w:tab/>
              <w:t>0.00005</w:t>
              <w:tab/>
              <w:t>0.00036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