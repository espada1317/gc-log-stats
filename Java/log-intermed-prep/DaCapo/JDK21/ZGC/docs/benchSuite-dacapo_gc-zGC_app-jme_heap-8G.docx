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0.34344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54515.6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</w:t>
              <w:tab/>
              <w:t>0.00002</w:t>
              <w:tab/>
              <w:t>0.00004</w:t>
              <w:tab/>
              <w:t>0.00003</w:t>
              <w:tab/>
              <w:t>0.00001</w:t>
              <w:tab/>
              <w:t>0.00003</w:t>
              <w:tab/>
              <w:t>0.00003</w:t>
              <w:tab/>
              <w:t>0.00004</w:t>
              <w:tab/>
              <w:t>0.00063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