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1979M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614.4M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0.29253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0.25882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0.08862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0.28493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0.28861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2.58824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