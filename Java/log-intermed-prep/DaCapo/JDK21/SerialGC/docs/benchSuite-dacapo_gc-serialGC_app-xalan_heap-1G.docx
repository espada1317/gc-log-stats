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307.2M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682.7M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0.21502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43.0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0.03318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0.02850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0.28503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57.0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