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7918M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2457.6M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5461.4M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0.03918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0.02444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0.89586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83.4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0.04684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0.17769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97.67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