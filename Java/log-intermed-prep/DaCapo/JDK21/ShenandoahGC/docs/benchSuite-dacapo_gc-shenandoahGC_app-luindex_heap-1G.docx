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0.73883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  <w:tab/>
              <w:t>0.00022</w:t>
              <w:tab/>
              <w:t>0.00060</w:t>
              <w:tab/>
              <w:t>0.00040</w:t>
              <w:tab/>
              <w:t>0.00008</w:t>
              <w:tab/>
              <w:t>0.00034</w:t>
              <w:tab/>
              <w:t>0.00040</w:t>
              <w:tab/>
              <w:t>0.00043</w:t>
              <w:tab/>
              <w:t>0.02388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</w:t>
              <w:tab/>
              <w:t>0.00002</w:t>
              <w:tab/>
              <w:t>0.00025</w:t>
              <w:tab/>
              <w:t>0.00006</w:t>
              <w:tab/>
              <w:t>0.00004</w:t>
              <w:tab/>
              <w:t>0.00005</w:t>
              <w:tab/>
              <w:t>0.00006</w:t>
              <w:tab/>
              <w:t>0.00006</w:t>
              <w:tab/>
              <w:t>0.00175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  <w:tab/>
              <w:t>0.00012</w:t>
              <w:tab/>
              <w:t>0.00025</w:t>
              <w:tab/>
              <w:t>0.00017</w:t>
              <w:tab/>
              <w:t>0.00003</w:t>
              <w:tab/>
              <w:t>0.00015</w:t>
              <w:tab/>
              <w:t>0.00016</w:t>
              <w:tab/>
              <w:t>0.00019</w:t>
              <w:tab/>
              <w:t>0.00527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