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1897.4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</w:t>
              <w:tab/>
              <w:t>0.00019</w:t>
              <w:tab/>
              <w:t>0.00052</w:t>
              <w:tab/>
              <w:t>0.00039</w:t>
              <w:tab/>
              <w:t>0.00008</w:t>
              <w:tab/>
              <w:t>0.00038</w:t>
              <w:tab/>
              <w:t>0.00042</w:t>
              <w:tab/>
              <w:t>0.00044</w:t>
              <w:tab/>
              <w:t>0.01184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</w:t>
              <w:tab/>
              <w:t>0.00004</w:t>
              <w:tab/>
              <w:t>0.00018</w:t>
              <w:tab/>
              <w:t>0.00009</w:t>
              <w:tab/>
              <w:t>0.00005</w:t>
              <w:tab/>
              <w:t>0.00007</w:t>
              <w:tab/>
              <w:t>0.00007</w:t>
              <w:tab/>
              <w:t>0.00007</w:t>
              <w:tab/>
              <w:t>0.00079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  <w:tab/>
              <w:t>0.00012</w:t>
              <w:tab/>
              <w:t>0.00022</w:t>
              <w:tab/>
              <w:t>0.00015</w:t>
              <w:tab/>
              <w:t>0.00003</w:t>
              <w:tab/>
              <w:t>0.00012</w:t>
              <w:tab/>
              <w:t>0.00015</w:t>
              <w:tab/>
              <w:t>0.00017</w:t>
              <w:tab/>
              <w:t>0.00316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