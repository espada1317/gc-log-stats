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0.17157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0.02313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0.16856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0.16929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2.77624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28958.2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