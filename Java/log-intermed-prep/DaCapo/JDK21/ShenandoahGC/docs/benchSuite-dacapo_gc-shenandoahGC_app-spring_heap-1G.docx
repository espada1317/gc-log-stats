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19.97202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15800.5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157</w:t>
              <w:tab/>
              <w:t>0.00020</w:t>
              <w:tab/>
              <w:t>0.00077</w:t>
              <w:tab/>
              <w:t>0.00040</w:t>
              <w:tab/>
              <w:t>0.00012</w:t>
              <w:tab/>
              <w:t>0.00029</w:t>
              <w:tab/>
              <w:t>0.00038</w:t>
              <w:tab/>
              <w:t>0.00048</w:t>
              <w:tab/>
              <w:t>0.06218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  <w:tab/>
              <w:t>0.00003</w:t>
              <w:tab/>
              <w:t>0.00009</w:t>
              <w:tab/>
              <w:t>0.00006</w:t>
              <w:tab/>
              <w:t>0.00002</w:t>
              <w:tab/>
              <w:t>0.00004</w:t>
              <w:tab/>
              <w:t>0.00005</w:t>
              <w:tab/>
              <w:t>0.00008</w:t>
              <w:tab/>
              <w:t>0.00078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  <w:tab/>
              <w:t>0.00009</w:t>
              <w:tab/>
              <w:t>0.00056</w:t>
              <w:tab/>
              <w:t>0.00018</w:t>
              <w:tab/>
              <w:t>0.00009</w:t>
              <w:tab/>
              <w:t>0.00013</w:t>
              <w:tab/>
              <w:t>0.00015</w:t>
              <w:tab/>
              <w:t>0.00019</w:t>
              <w:tab/>
              <w:t>0.02560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