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8.98534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17576.9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  <w:tab/>
              <w:t>0.00018</w:t>
              <w:tab/>
              <w:t>0.00075</w:t>
              <w:tab/>
              <w:t>0.00036</w:t>
              <w:tab/>
              <w:t>0.00015</w:t>
              <w:tab/>
              <w:t>0.00024</w:t>
              <w:tab/>
              <w:t>0.00031</w:t>
              <w:tab/>
              <w:t>0.00044</w:t>
              <w:tab/>
              <w:t>0.02574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0.00009</w:t>
              <w:tab/>
              <w:t>0.00021</w:t>
              <w:tab/>
              <w:t>0.00014</w:t>
              <w:tab/>
              <w:t>0.00003</w:t>
              <w:tab/>
              <w:t>0.00012</w:t>
              <w:tab/>
              <w:t>0.00013</w:t>
              <w:tab/>
              <w:t>0.00015</w:t>
              <w:tab/>
              <w:t>0.00956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