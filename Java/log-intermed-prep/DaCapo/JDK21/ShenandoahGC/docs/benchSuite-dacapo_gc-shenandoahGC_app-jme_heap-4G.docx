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0.39828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1891.8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</w:t>
              <w:tab/>
              <w:t>0.00026</w:t>
              <w:tab/>
              <w:t>0.00070</w:t>
              <w:tab/>
              <w:t>0.00046</w:t>
              <w:tab/>
              <w:t>0.00012</w:t>
              <w:tab/>
              <w:t>0.00034</w:t>
              <w:tab/>
              <w:t>0.00045</w:t>
              <w:tab/>
              <w:t>0.00052</w:t>
              <w:tab/>
              <w:t>0.00916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</w:t>
              <w:tab/>
              <w:t>0.00013</w:t>
              <w:tab/>
              <w:t>0.00075</w:t>
              <w:tab/>
              <w:t>0.00026</w:t>
              <w:tab/>
              <w:t>0.00017</w:t>
              <w:tab/>
              <w:t>0.00014</w:t>
              <w:tab/>
              <w:t>0.00019</w:t>
              <w:tab/>
              <w:t>0.00026</w:t>
              <w:tab/>
              <w:t>0.00513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</w:t>
              <w:tab/>
              <w:t>0.00014</w:t>
              <w:tab/>
              <w:t>0.00044</w:t>
              <w:tab/>
              <w:t>0.00026</w:t>
              <w:tab/>
              <w:t>0.00008</w:t>
              <w:tab/>
              <w:t>0.00018</w:t>
              <w:tab/>
              <w:t>0.00023</w:t>
              <w:tab/>
              <w:t>0.00030</w:t>
              <w:tab/>
              <w:t>0.00515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