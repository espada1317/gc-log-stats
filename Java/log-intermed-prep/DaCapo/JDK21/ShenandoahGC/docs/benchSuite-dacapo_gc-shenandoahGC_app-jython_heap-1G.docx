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  <w:tab/>
              <w:t>0.00017</w:t>
              <w:tab/>
              <w:t>0.00064</w:t>
              <w:tab/>
              <w:t>0.00035</w:t>
              <w:tab/>
              <w:t>0.00011</w:t>
              <w:tab/>
              <w:t>0.00026</w:t>
              <w:tab/>
              <w:t>0.00032</w:t>
              <w:tab/>
              <w:t>0.00039</w:t>
              <w:tab/>
              <w:t>0.02839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  <w:tab/>
              <w:t>0.00002</w:t>
              <w:tab/>
              <w:t>0.00008</w:t>
              <w:tab/>
              <w:t>0.00006</w:t>
              <w:tab/>
              <w:t>0.00001</w:t>
              <w:tab/>
              <w:t>0.00005</w:t>
              <w:tab/>
              <w:t>0.00006</w:t>
              <w:tab/>
              <w:t>0.00007</w:t>
              <w:tab/>
              <w:t>0.00335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0.00011</w:t>
              <w:tab/>
              <w:t>0.00049</w:t>
              <w:tab/>
              <w:t>0.00020</w:t>
              <w:tab/>
              <w:t>0.00008</w:t>
              <w:tab/>
              <w:t>0.00015</w:t>
              <w:tab/>
              <w:t>0.00018</w:t>
              <w:tab/>
              <w:t>0.00021</w:t>
              <w:tab/>
              <w:t>0.00468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