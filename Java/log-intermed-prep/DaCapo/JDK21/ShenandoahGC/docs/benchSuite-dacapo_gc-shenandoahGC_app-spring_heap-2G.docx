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12.37858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16061.0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  <w:tab/>
              <w:t>0.00016</w:t>
              <w:tab/>
              <w:t>0.00083</w:t>
              <w:tab/>
              <w:t>0.00041</w:t>
              <w:tab/>
              <w:t>0.00013</w:t>
              <w:tab/>
              <w:t>0.00029</w:t>
              <w:tab/>
              <w:t>0.00044</w:t>
              <w:tab/>
              <w:t>0.00050</w:t>
              <w:tab/>
              <w:t>0.03860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0.00008</w:t>
              <w:tab/>
              <w:t>0.00008</w:t>
              <w:tab/>
              <w:t>0.00008</w:t>
              <w:tab/>
              <w:t>0.00000</w:t>
              <w:tab/>
              <w:t>0.00008</w:t>
              <w:tab/>
              <w:t>0.00008</w:t>
              <w:tab/>
              <w:t>0.00008</w:t>
              <w:tab/>
              <w:t>0.00008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</w:t>
              <w:tab/>
              <w:t>0.00007</w:t>
              <w:tab/>
              <w:t>0.00045</w:t>
              <w:tab/>
              <w:t>0.00016</w:t>
              <w:tab/>
              <w:t>0.00007</w:t>
              <w:tab/>
              <w:t>0.00013</w:t>
              <w:tab/>
              <w:t>0.00015</w:t>
              <w:tab/>
              <w:t>0.00017</w:t>
              <w:tab/>
              <w:t>0.01514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