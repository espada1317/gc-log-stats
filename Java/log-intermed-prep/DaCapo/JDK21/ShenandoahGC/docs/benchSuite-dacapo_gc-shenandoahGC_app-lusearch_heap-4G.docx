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3.52501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6726.2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0.00018</w:t>
              <w:tab/>
              <w:t>0.00048</w:t>
              <w:tab/>
              <w:t>0.00024</w:t>
              <w:tab/>
              <w:t>0.00005</w:t>
              <w:tab/>
              <w:t>0.00021</w:t>
              <w:tab/>
              <w:t>0.00023</w:t>
              <w:tab/>
              <w:t>0.00024</w:t>
              <w:tab/>
              <w:t>0.02390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  <w:tab/>
              <w:t>0.00002</w:t>
              <w:tab/>
              <w:t>0.00007</w:t>
              <w:tab/>
              <w:t>0.00004</w:t>
              <w:tab/>
              <w:t>0.00002</w:t>
              <w:tab/>
              <w:t>0.00003</w:t>
              <w:tab/>
              <w:t>0.00003</w:t>
              <w:tab/>
              <w:t>0.00006</w:t>
              <w:tab/>
              <w:t>0.00036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</w:t>
              <w:tab/>
              <w:t>0.00008</w:t>
              <w:tab/>
              <w:t>0.00023</w:t>
              <w:tab/>
              <w:t>0.00011</w:t>
              <w:tab/>
              <w:t>0.00002</w:t>
              <w:tab/>
              <w:t>0.00010</w:t>
              <w:tab/>
              <w:t>0.00011</w:t>
              <w:tab/>
              <w:t>0.00012</w:t>
              <w:tab/>
              <w:t>0.01021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