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1.56393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4657.9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</w:t>
              <w:tab/>
              <w:t>0.00014</w:t>
              <w:tab/>
              <w:t>0.00041</w:t>
              <w:tab/>
              <w:t>0.00019</w:t>
              <w:tab/>
              <w:t>0.00006</w:t>
              <w:tab/>
              <w:t>0.00016</w:t>
              <w:tab/>
              <w:t>0.00017</w:t>
              <w:tab/>
              <w:t>0.00020</w:t>
              <w:tab/>
              <w:t>0.01746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</w:t>
              <w:tab/>
              <w:t>0.00001</w:t>
              <w:tab/>
              <w:t>0.00008</w:t>
              <w:tab/>
              <w:t>0.00003</w:t>
              <w:tab/>
              <w:t>0.00001</w:t>
              <w:tab/>
              <w:t>0.00002</w:t>
              <w:tab/>
              <w:t>0.00003</w:t>
              <w:tab/>
              <w:t>0.00003</w:t>
              <w:tab/>
              <w:t>0.00248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</w:t>
              <w:tab/>
              <w:t>0.00010</w:t>
              <w:tab/>
              <w:t>0.00018</w:t>
              <w:tab/>
              <w:t>0.00012</w:t>
              <w:tab/>
              <w:t>0.00003</w:t>
              <w:tab/>
              <w:t>0.00010</w:t>
              <w:tab/>
              <w:t>0.00010</w:t>
              <w:tab/>
              <w:t>0.00011</w:t>
              <w:tab/>
              <w:t>0.00141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