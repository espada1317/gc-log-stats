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0.00023</w:t>
              <w:tab/>
              <w:t>0.00079</w:t>
              <w:tab/>
              <w:t>0.00039</w:t>
              <w:tab/>
              <w:t>0.00012</w:t>
              <w:tab/>
              <w:t>0.00029</w:t>
              <w:tab/>
              <w:t>0.00039</w:t>
              <w:tab/>
              <w:t>0.00044</w:t>
              <w:tab/>
              <w:t>0.00788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0.00010</w:t>
              <w:tab/>
              <w:t>0.00077</w:t>
              <w:tab/>
              <w:t>0.00024</w:t>
              <w:tab/>
              <w:t>0.00017</w:t>
              <w:tab/>
              <w:t>0.00013</w:t>
              <w:tab/>
              <w:t>0.00018</w:t>
              <w:tab/>
              <w:t>0.00027</w:t>
              <w:tab/>
              <w:t>0.00480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0.00010</w:t>
              <w:tab/>
              <w:t>0.00046</w:t>
              <w:tab/>
              <w:t>0.00021</w:t>
              <w:tab/>
              <w:t>0.00009</w:t>
              <w:tab/>
              <w:t>0.00012</w:t>
              <w:tab/>
              <w:t>0.00022</w:t>
              <w:tab/>
              <w:t>0.00024</w:t>
              <w:tab/>
              <w:t>0.00428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