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0.20523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8.82003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34698.6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</w:t>
              <w:tab/>
              <w:t>0.00020</w:t>
              <w:tab/>
              <w:t>0.00064</w:t>
              <w:tab/>
              <w:t>0.00039</w:t>
              <w:tab/>
              <w:t>0.00012</w:t>
              <w:tab/>
              <w:t>0.00028</w:t>
              <w:tab/>
              <w:t>0.00039</w:t>
              <w:tab/>
              <w:t>0.00047</w:t>
              <w:tab/>
              <w:t>0.01295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</w:t>
              <w:tab/>
              <w:t>0.00009</w:t>
              <w:tab/>
              <w:t>0.00056</w:t>
              <w:tab/>
              <w:t>0.00015</w:t>
              <w:tab/>
              <w:t>0.00008</w:t>
              <w:tab/>
              <w:t>0.00011</w:t>
              <w:tab/>
              <w:t>0.00014</w:t>
              <w:tab/>
              <w:t>0.00016</w:t>
              <w:tab/>
              <w:t>0.00509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</w:t>
              <w:tab/>
              <w:t>0.00009</w:t>
              <w:tab/>
              <w:t>0.00023</w:t>
              <w:tab/>
              <w:t>0.00015</w:t>
              <w:tab/>
              <w:t>0.00004</w:t>
              <w:tab/>
              <w:t>0.00013</w:t>
              <w:tab/>
              <w:t>0.00014</w:t>
              <w:tab/>
              <w:t>0.00018</w:t>
              <w:tab/>
              <w:t>0.00500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