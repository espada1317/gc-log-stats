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7864.1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0.00015</w:t>
              <w:tab/>
              <w:t>0.00049</w:t>
              <w:tab/>
              <w:t>0.00026</w:t>
              <w:tab/>
              <w:t>0.00006</w:t>
              <w:tab/>
              <w:t>0.00022</w:t>
              <w:tab/>
              <w:t>0.00025</w:t>
              <w:tab/>
              <w:t>0.00028</w:t>
              <w:tab/>
              <w:t>0.01306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</w:t>
              <w:tab/>
              <w:t>0.00001</w:t>
              <w:tab/>
              <w:t>0.00007</w:t>
              <w:tab/>
              <w:t>0.00004</w:t>
              <w:tab/>
              <w:t>0.00002</w:t>
              <w:tab/>
              <w:t>0.00002</w:t>
              <w:tab/>
              <w:t>0.00003</w:t>
              <w:tab/>
              <w:t>0.00005</w:t>
              <w:tab/>
              <w:t>0.00153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0.00011</w:t>
              <w:tab/>
              <w:t>0.00020</w:t>
              <w:tab/>
              <w:t>0.00015</w:t>
              <w:tab/>
              <w:t>0.00003</w:t>
              <w:tab/>
              <w:t>0.00012</w:t>
              <w:tab/>
              <w:t>0.00013</w:t>
              <w:tab/>
              <w:t>0.00018</w:t>
              <w:tab/>
              <w:t>0.00103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