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0.08991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1008.0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  <w:tab/>
              <w:t>0.00039</w:t>
              <w:tab/>
              <w:t>0.00077</w:t>
              <w:tab/>
              <w:t>0.00050</w:t>
              <w:tab/>
              <w:t>0.00011</w:t>
              <w:tab/>
              <w:t>0.00045</w:t>
              <w:tab/>
              <w:t>0.00047</w:t>
              <w:tab/>
              <w:t>0.00050</w:t>
              <w:tab/>
              <w:t>0.00496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</w:t>
              <w:tab/>
              <w:t>0.00002</w:t>
              <w:tab/>
              <w:t>0.00006</w:t>
              <w:tab/>
              <w:t>0.00005</w:t>
              <w:tab/>
              <w:t>0.00002</w:t>
              <w:tab/>
              <w:t>0.00003</w:t>
              <w:tab/>
              <w:t>0.00006</w:t>
              <w:tab/>
              <w:t>0.00006</w:t>
              <w:tab/>
              <w:t>0.00034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</w:t>
              <w:tab/>
              <w:t>0.00011</w:t>
              <w:tab/>
              <w:t>0.00020</w:t>
              <w:tab/>
              <w:t>0.00014</w:t>
              <w:tab/>
              <w:t>0.00005</w:t>
              <w:tab/>
              <w:t>0.00011</w:t>
              <w:tab/>
              <w:t>0.00013</w:t>
              <w:tab/>
              <w:t>0.00020</w:t>
              <w:tab/>
              <w:t>0.00043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