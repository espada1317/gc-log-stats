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3578.4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  <w:tab/>
              <w:t>0.00014</w:t>
              <w:tab/>
              <w:t>0.00044</w:t>
              <w:tab/>
              <w:t>0.00022</w:t>
              <w:tab/>
              <w:t>0.00007</w:t>
              <w:tab/>
              <w:t>0.00017</w:t>
              <w:tab/>
              <w:t>0.00018</w:t>
              <w:tab/>
              <w:t>0.00027</w:t>
              <w:tab/>
              <w:t>0.00660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</w:t>
              <w:tab/>
              <w:t>0.00001</w:t>
              <w:tab/>
              <w:t>0.00007</w:t>
              <w:tab/>
              <w:t>0.00004</w:t>
              <w:tab/>
              <w:t>0.00002</w:t>
              <w:tab/>
              <w:t>0.00002</w:t>
              <w:tab/>
              <w:t>0.00003</w:t>
              <w:tab/>
              <w:t>0.00006</w:t>
              <w:tab/>
              <w:t>0.00084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0.00010</w:t>
              <w:tab/>
              <w:t>0.00017</w:t>
              <w:tab/>
              <w:t>0.00012</w:t>
              <w:tab/>
              <w:t>0.00003</w:t>
              <w:tab/>
              <w:t>0.00010</w:t>
              <w:tab/>
              <w:t>0.00011</w:t>
              <w:tab/>
              <w:t>0.00012</w:t>
              <w:tab/>
              <w:t>0.00081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