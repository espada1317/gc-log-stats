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0.04321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7.35115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4753.2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</w:t>
              <w:tab/>
              <w:t>0.00015</w:t>
              <w:tab/>
              <w:t>0.00256</w:t>
              <w:tab/>
              <w:t>0.00030</w:t>
              <w:tab/>
              <w:t>0.00022</w:t>
              <w:tab/>
              <w:t>0.00021</w:t>
              <w:tab/>
              <w:t>0.00024</w:t>
              <w:tab/>
              <w:t>0.00037</w:t>
              <w:tab/>
              <w:t>0.07968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</w:t>
              <w:tab/>
              <w:t>0.00001</w:t>
              <w:tab/>
              <w:t>0.00009</w:t>
              <w:tab/>
              <w:t>0.00003</w:t>
              <w:tab/>
              <w:t>0.00002</w:t>
              <w:tab/>
              <w:t>0.00001</w:t>
              <w:tab/>
              <w:t>0.00002</w:t>
              <w:tab/>
              <w:t>0.00004</w:t>
              <w:tab/>
              <w:t>0.00221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</w:t>
              <w:tab/>
              <w:t>0.00007</w:t>
              <w:tab/>
              <w:t>0.00055</w:t>
              <w:tab/>
              <w:t>0.00012</w:t>
              <w:tab/>
              <w:t>0.00005</w:t>
              <w:tab/>
              <w:t>0.00010</w:t>
              <w:tab/>
              <w:t>0.00011</w:t>
              <w:tab/>
              <w:t>0.00012</w:t>
              <w:tab/>
              <w:t>0.02157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