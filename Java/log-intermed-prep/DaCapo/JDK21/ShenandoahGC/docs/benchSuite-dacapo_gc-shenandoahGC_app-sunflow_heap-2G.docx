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3.58405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5083.0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140</w:t>
              <w:tab/>
              <w:t>0.00014</w:t>
              <w:tab/>
              <w:t>0.00063</w:t>
              <w:tab/>
              <w:t>0.00025</w:t>
              <w:tab/>
              <w:t>0.00009</w:t>
              <w:tab/>
              <w:t>0.00019</w:t>
              <w:tab/>
              <w:t>0.00022</w:t>
              <w:tab/>
              <w:t>0.00030</w:t>
              <w:tab/>
              <w:t>0.03553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</w:t>
              <w:tab/>
              <w:t>0.00001</w:t>
              <w:tab/>
              <w:t>0.00009</w:t>
              <w:tab/>
              <w:t>0.00003</w:t>
              <w:tab/>
              <w:t>0.00002</w:t>
              <w:tab/>
              <w:t>0.00002</w:t>
              <w:tab/>
              <w:t>0.00003</w:t>
              <w:tab/>
              <w:t>0.00004</w:t>
              <w:tab/>
              <w:t>0.00206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</w:t>
              <w:tab/>
              <w:t>0.00007</w:t>
              <w:tab/>
              <w:t>0.00050</w:t>
              <w:tab/>
              <w:t>0.00012</w:t>
              <w:tab/>
              <w:t>0.00005</w:t>
              <w:tab/>
              <w:t>0.00010</w:t>
              <w:tab/>
              <w:t>0.00011</w:t>
              <w:tab/>
              <w:t>0.00012</w:t>
              <w:tab/>
              <w:t>0.00900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