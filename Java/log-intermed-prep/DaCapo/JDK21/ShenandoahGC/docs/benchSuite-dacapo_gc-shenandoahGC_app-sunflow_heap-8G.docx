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1.93233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5843.3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</w:t>
              <w:tab/>
              <w:t>0.00016</w:t>
              <w:tab/>
              <w:t>0.00056</w:t>
              <w:tab/>
              <w:t>0.00025</w:t>
              <w:tab/>
              <w:t>0.00008</w:t>
              <w:tab/>
              <w:t>0.00019</w:t>
              <w:tab/>
              <w:t>0.00022</w:t>
              <w:tab/>
              <w:t>0.00026</w:t>
              <w:tab/>
              <w:t>0.01475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  <w:tab/>
              <w:t>0.00001</w:t>
              <w:tab/>
              <w:t>0.00009</w:t>
              <w:tab/>
              <w:t>0.00005</w:t>
              <w:tab/>
              <w:t>0.00002</w:t>
              <w:tab/>
              <w:t>0.00003</w:t>
              <w:tab/>
              <w:t>0.00005</w:t>
              <w:tab/>
              <w:t>0.00006</w:t>
              <w:tab/>
              <w:t>0.00104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</w:t>
              <w:tab/>
              <w:t>0.00008</w:t>
              <w:tab/>
              <w:t>0.00059</w:t>
              <w:tab/>
              <w:t>0.00013</w:t>
              <w:tab/>
              <w:t>0.00008</w:t>
              <w:tab/>
              <w:t>0.00010</w:t>
              <w:tab/>
              <w:t>0.00011</w:t>
              <w:tab/>
              <w:t>0.00013</w:t>
              <w:tab/>
              <w:t>0.00484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