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3.94999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14554.7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  <w:tab/>
              <w:t>0.00019</w:t>
              <w:tab/>
              <w:t>0.00059</w:t>
              <w:tab/>
              <w:t>0.00032</w:t>
              <w:tab/>
              <w:t>0.00011</w:t>
              <w:tab/>
              <w:t>0.00024</w:t>
              <w:tab/>
              <w:t>0.00027</w:t>
              <w:tab/>
              <w:t>0.00038</w:t>
              <w:tab/>
              <w:t>0.01302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0.00003</w:t>
              <w:tab/>
              <w:t>0.00006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0.00092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0.00012</w:t>
              <w:tab/>
              <w:t>0.00028</w:t>
              <w:tab/>
              <w:t>0.00019</w:t>
              <w:tab/>
              <w:t>0.00005</w:t>
              <w:tab/>
              <w:t>0.00015</w:t>
              <w:tab/>
              <w:t>0.00018</w:t>
              <w:tab/>
              <w:t>0.00022</w:t>
              <w:tab/>
              <w:t>0.00393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