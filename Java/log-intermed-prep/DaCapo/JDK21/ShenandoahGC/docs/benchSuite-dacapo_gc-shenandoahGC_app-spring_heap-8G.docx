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7.25020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17957.1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  <w:tab/>
              <w:t>0.00019</w:t>
              <w:tab/>
              <w:t>0.00055</w:t>
              <w:tab/>
              <w:t>0.00035</w:t>
              <w:tab/>
              <w:t>0.00011</w:t>
              <w:tab/>
              <w:t>0.00026</w:t>
              <w:tab/>
              <w:t>0.00034</w:t>
              <w:tab/>
              <w:t>0.00043</w:t>
              <w:tab/>
              <w:t>0.01872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  <w:tab/>
              <w:t>0.00010</w:t>
              <w:tab/>
              <w:t>0.00055</w:t>
              <w:tab/>
              <w:t>0.00017</w:t>
              <w:tab/>
              <w:t>0.00008</w:t>
              <w:tab/>
              <w:t>0.00013</w:t>
              <w:tab/>
              <w:t>0.00014</w:t>
              <w:tab/>
              <w:t>0.00017</w:t>
              <w:tab/>
              <w:t>0.00878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  <w:tab/>
              <w:t>0.00007</w:t>
              <w:tab/>
              <w:t>0.00030</w:t>
              <w:tab/>
              <w:t>0.00015</w:t>
              <w:tab/>
              <w:t>0.00004</w:t>
              <w:tab/>
              <w:t>0.00012</w:t>
              <w:tab/>
              <w:t>0.00014</w:t>
              <w:tab/>
              <w:t>0.00018</w:t>
              <w:tab/>
              <w:t>0.00808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