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1.40777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0.76386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0.87807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0.96143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484.23927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137476.2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348</w:t>
              <w:tab/>
              <w:t>0.00026</w:t>
              <w:tab/>
              <w:t>0.00292</w:t>
              <w:tab/>
              <w:t>0.00057</w:t>
              <w:tab/>
              <w:t>0.00021</w:t>
              <w:tab/>
              <w:t>0.00040</w:t>
              <w:tab/>
              <w:t>0.00056</w:t>
              <w:tab/>
              <w:t>0.00070</w:t>
              <w:tab/>
              <w:t>0.19698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348</w:t>
              <w:tab/>
              <w:t>0.00009</w:t>
              <w:tab/>
              <w:t>0.00059</w:t>
              <w:tab/>
              <w:t>0.00020</w:t>
              <w:tab/>
              <w:t>0.00006</w:t>
              <w:tab/>
              <w:t>0.00015</w:t>
              <w:tab/>
              <w:t>0.00021</w:t>
              <w:tab/>
              <w:t>0.00024</w:t>
              <w:tab/>
              <w:t>0.06981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349</w:t>
              <w:tab/>
              <w:t>0.00009</w:t>
              <w:tab/>
              <w:t>0.00055</w:t>
              <w:tab/>
              <w:t>0.00017</w:t>
              <w:tab/>
              <w:t>0.00004</w:t>
              <w:tab/>
              <w:t>0.00015</w:t>
              <w:tab/>
              <w:t>0.00016</w:t>
              <w:tab/>
              <w:t>0.00019</w:t>
              <w:tab/>
              <w:t>0.05899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