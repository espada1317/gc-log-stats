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2.57497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7242.0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  <w:tab/>
              <w:t>0.00017</w:t>
              <w:tab/>
              <w:t>0.00051</w:t>
              <w:tab/>
              <w:t>0.00028</w:t>
              <w:tab/>
              <w:t>0.00008</w:t>
              <w:tab/>
              <w:t>0.00022</w:t>
              <w:tab/>
              <w:t>0.00025</w:t>
              <w:tab/>
              <w:t>0.00031</w:t>
              <w:tab/>
              <w:t>0.01949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</w:t>
              <w:tab/>
              <w:t>0.00001</w:t>
              <w:tab/>
              <w:t>0.00008</w:t>
              <w:tab/>
              <w:t>0.00004</w:t>
              <w:tab/>
              <w:t>0.00002</w:t>
              <w:tab/>
              <w:t>0.00003</w:t>
              <w:tab/>
              <w:t>0.00004</w:t>
              <w:tab/>
              <w:t>0.00006</w:t>
              <w:tab/>
              <w:t>0.00264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  <w:tab/>
              <w:t>0.00012</w:t>
              <w:tab/>
              <w:t>0.00019</w:t>
              <w:tab/>
              <w:t>0.00014</w:t>
              <w:tab/>
              <w:t>0.00003</w:t>
              <w:tab/>
              <w:t>0.00012</w:t>
              <w:tab/>
              <w:t>0.00013</w:t>
              <w:tab/>
              <w:t>0.00015</w:t>
              <w:tab/>
              <w:t>0.00115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