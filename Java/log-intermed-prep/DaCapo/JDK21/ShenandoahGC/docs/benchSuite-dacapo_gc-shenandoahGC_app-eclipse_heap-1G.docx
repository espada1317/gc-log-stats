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10.04771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12523.2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  <w:tab/>
              <w:t>0.00018</w:t>
              <w:tab/>
              <w:t>0.00085</w:t>
              <w:tab/>
              <w:t>0.00037</w:t>
              <w:tab/>
              <w:t>0.00014</w:t>
              <w:tab/>
              <w:t>0.00027</w:t>
              <w:tab/>
              <w:t>0.00034</w:t>
              <w:tab/>
              <w:t>0.00045</w:t>
              <w:tab/>
              <w:t>0.04159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  <w:tab/>
              <w:t>0.00003</w:t>
              <w:tab/>
              <w:t>0.00009</w:t>
              <w:tab/>
              <w:t>0.00005</w:t>
              <w:tab/>
              <w:t>0.00001</w:t>
              <w:tab/>
              <w:t>0.00004</w:t>
              <w:tab/>
              <w:t>0.00005</w:t>
              <w:tab/>
              <w:t>0.00006</w:t>
              <w:tab/>
              <w:t>0.00133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  <w:tab/>
              <w:t>0.00009</w:t>
              <w:tab/>
              <w:t>0.00026</w:t>
              <w:tab/>
              <w:t>0.00015</w:t>
              <w:tab/>
              <w:t>0.00003</w:t>
              <w:tab/>
              <w:t>0.00012</w:t>
              <w:tab/>
              <w:t>0.00014</w:t>
              <w:tab/>
              <w:t>0.00016</w:t>
              <w:tab/>
              <w:t>0.01257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