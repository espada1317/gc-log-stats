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0.59380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7808.9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  <w:tab/>
              <w:t>0.00019</w:t>
              <w:tab/>
              <w:t>0.00042</w:t>
              <w:tab/>
              <w:t>0.00028</w:t>
              <w:tab/>
              <w:t>0.00008</w:t>
              <w:tab/>
              <w:t>0.00021</w:t>
              <w:tab/>
              <w:t>0.00023</w:t>
              <w:tab/>
              <w:t>0.00034</w:t>
              <w:tab/>
              <w:t>0.00305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  <w:tab/>
              <w:t>0.00013</w:t>
              <w:tab/>
              <w:t>0.00023</w:t>
              <w:tab/>
              <w:t>0.00016</w:t>
              <w:tab/>
              <w:t>0.00003</w:t>
              <w:tab/>
              <w:t>0.00014</w:t>
              <w:tab/>
              <w:t>0.00015</w:t>
              <w:tab/>
              <w:t>0.00016</w:t>
              <w:tab/>
              <w:t>0.00180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  <w:tab/>
              <w:t>0.00010</w:t>
              <w:tab/>
              <w:t>0.00033</w:t>
              <w:tab/>
              <w:t>0.00018</w:t>
              <w:tab/>
              <w:t>0.00006</w:t>
              <w:tab/>
              <w:t>0.00013</w:t>
              <w:tab/>
              <w:t>0.00017</w:t>
              <w:tab/>
              <w:t>0.00022</w:t>
              <w:tab/>
              <w:t>0.00196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