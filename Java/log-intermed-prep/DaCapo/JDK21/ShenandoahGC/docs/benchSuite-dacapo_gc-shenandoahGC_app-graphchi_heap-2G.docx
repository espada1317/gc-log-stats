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5960.9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0.00013</w:t>
              <w:tab/>
              <w:t>0.00255</w:t>
              <w:tab/>
              <w:t>0.00028</w:t>
              <w:tab/>
              <w:t>0.00024</w:t>
              <w:tab/>
              <w:t>0.00020</w:t>
              <w:tab/>
              <w:t>0.00024</w:t>
              <w:tab/>
              <w:t>0.00030</w:t>
              <w:tab/>
              <w:t>0.02827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  <w:tab/>
              <w:t>0.00001</w:t>
              <w:tab/>
              <w:t>0.00012</w:t>
              <w:tab/>
              <w:t>0.00004</w:t>
              <w:tab/>
              <w:t>0.00003</w:t>
              <w:tab/>
              <w:t>0.00002</w:t>
              <w:tab/>
              <w:t>0.00004</w:t>
              <w:tab/>
              <w:t>0.00006</w:t>
              <w:tab/>
              <w:t>0.00386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0.00010</w:t>
              <w:tab/>
              <w:t>0.00020</w:t>
              <w:tab/>
              <w:t>0.00015</w:t>
              <w:tab/>
              <w:t>0.00003</w:t>
              <w:tab/>
              <w:t>0.00013</w:t>
              <w:tab/>
              <w:t>0.00014</w:t>
              <w:tab/>
              <w:t>0.00016</w:t>
              <w:tab/>
              <w:t>0.00162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