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2048M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1382M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0B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0.28107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71.5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0.11230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28.5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74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