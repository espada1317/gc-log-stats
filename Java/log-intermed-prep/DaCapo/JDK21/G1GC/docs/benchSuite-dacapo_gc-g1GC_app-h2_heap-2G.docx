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2048M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1350M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0.14692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0.04204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9.16549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85.1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0.13731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0.22218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0.16045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0.14258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0.14638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0.15340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1.60446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92.63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10.77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