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12.03214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0.13974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0.19782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0.14652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0.15237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0.17397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1.61259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0.47117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0.80660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0.60948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0.53932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0.58859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0.65888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76.18518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558.3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