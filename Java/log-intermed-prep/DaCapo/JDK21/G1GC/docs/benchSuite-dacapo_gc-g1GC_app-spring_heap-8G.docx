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8192M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5528M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0B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0.02123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0.01971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0.11934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15.0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0.05550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0.08432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0.06753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0.06580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0.06639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0.06867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0.67528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85.0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0.02793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0.03143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0.02912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0.02793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0.02801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0.03143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0.08736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216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